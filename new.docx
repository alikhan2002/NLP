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30810" w14:paraId="3999FA60" w14:textId="77777777" w:rsidTr="00323405">
        <w:tc>
          <w:tcPr>
            <w:tcW w:w="4320" w:type="dxa"/>
          </w:tcPr>
          <w:p w14:paraId="70EE6473" w14:textId="77777777" w:rsidR="00F30810" w:rsidRDefault="00095D47">
            <w:r>
              <w:t>43. Қазақстандағы тағам  гигиенасын  негізін қалаушы:</w:t>
            </w:r>
            <w:r>
              <w:br/>
              <w:t>A. Шарманов Т.Ш.</w:t>
            </w:r>
            <w:r>
              <w:br/>
              <w:t>B. Амрин К.Р.;</w:t>
            </w:r>
            <w:r>
              <w:br/>
              <w:t>C. Соловьев З.П.</w:t>
            </w:r>
            <w:r>
              <w:br/>
              <w:t>D. Чарльз Дарвин</w:t>
            </w:r>
            <w:r>
              <w:br/>
              <w:t>E. Неменко Б.А.</w:t>
            </w:r>
          </w:p>
        </w:tc>
        <w:tc>
          <w:tcPr>
            <w:tcW w:w="4320" w:type="dxa"/>
          </w:tcPr>
          <w:p w14:paraId="04909468" w14:textId="77777777" w:rsidR="00F30810" w:rsidRDefault="00F30810"/>
        </w:tc>
      </w:tr>
      <w:tr w:rsidR="00F30810" w14:paraId="16D21ACB" w14:textId="77777777" w:rsidTr="00323405">
        <w:tc>
          <w:tcPr>
            <w:tcW w:w="4320" w:type="dxa"/>
          </w:tcPr>
          <w:p w14:paraId="63270F3D" w14:textId="77777777" w:rsidR="00F30810" w:rsidRDefault="00095D47">
            <w:r>
              <w:t>44. Гигиенаның түрлері:</w:t>
            </w:r>
            <w:r>
              <w:br/>
              <w:t>A. еңбек гигиенасы;</w:t>
            </w:r>
            <w:r>
              <w:br/>
              <w:t>B. энтомология;</w:t>
            </w:r>
            <w:r>
              <w:br/>
              <w:t>C. паразитология;</w:t>
            </w:r>
            <w:r>
              <w:br/>
              <w:t xml:space="preserve">D. жануарлардың мінез-құлық </w:t>
            </w:r>
            <w:r>
              <w:t>ғылымы</w:t>
            </w:r>
            <w:r>
              <w:br/>
              <w:t>E. экология.</w:t>
            </w:r>
          </w:p>
        </w:tc>
        <w:tc>
          <w:tcPr>
            <w:tcW w:w="4320" w:type="dxa"/>
          </w:tcPr>
          <w:p w14:paraId="6C80733F" w14:textId="77777777" w:rsidR="00F30810" w:rsidRDefault="00F30810"/>
        </w:tc>
      </w:tr>
      <w:tr w:rsidR="00F30810" w14:paraId="4980CCC4" w14:textId="77777777" w:rsidTr="00323405">
        <w:tc>
          <w:tcPr>
            <w:tcW w:w="4320" w:type="dxa"/>
          </w:tcPr>
          <w:p w14:paraId="155AAE99" w14:textId="77777777" w:rsidR="00F30810" w:rsidRDefault="00095D47">
            <w:r>
              <w:t>45. Биологиялық фактор:</w:t>
            </w:r>
            <w:r>
              <w:br/>
              <w:t>A. микроорганизмдер;</w:t>
            </w:r>
            <w:r>
              <w:br/>
              <w:t>B. ылғалдылық;</w:t>
            </w:r>
            <w:r>
              <w:br/>
              <w:t>C. өсімдіктер, жәндіктер;</w:t>
            </w:r>
            <w:r>
              <w:br/>
              <w:t>D. күн сәулесі.</w:t>
            </w:r>
          </w:p>
        </w:tc>
        <w:tc>
          <w:tcPr>
            <w:tcW w:w="4320" w:type="dxa"/>
          </w:tcPr>
          <w:p w14:paraId="52E8D6AF" w14:textId="77777777" w:rsidR="00F30810" w:rsidRDefault="00F30810"/>
        </w:tc>
      </w:tr>
      <w:tr w:rsidR="00F30810" w14:paraId="2F2EB62D" w14:textId="77777777" w:rsidTr="00323405">
        <w:tc>
          <w:tcPr>
            <w:tcW w:w="4320" w:type="dxa"/>
          </w:tcPr>
          <w:p w14:paraId="6D3C6932" w14:textId="77777777" w:rsidR="00F30810" w:rsidRDefault="00095D47">
            <w:r>
              <w:t>46. Гигиена бойынша зерттеу әдістері:</w:t>
            </w:r>
            <w:r>
              <w:br/>
              <w:t>A. санитарлық сипаттама;</w:t>
            </w:r>
            <w:r>
              <w:br/>
              <w:t>B. биохимиялық;</w:t>
            </w:r>
            <w:r>
              <w:br/>
              <w:t>C. ультрадыбыстық;</w:t>
            </w:r>
            <w:r>
              <w:br/>
              <w:t>D. радиографиялық.</w:t>
            </w:r>
          </w:p>
        </w:tc>
        <w:tc>
          <w:tcPr>
            <w:tcW w:w="4320" w:type="dxa"/>
          </w:tcPr>
          <w:p w14:paraId="419C95E1" w14:textId="77777777" w:rsidR="00F30810" w:rsidRDefault="00F30810"/>
        </w:tc>
      </w:tr>
      <w:tr w:rsidR="00F30810" w14:paraId="7BE56238" w14:textId="77777777" w:rsidTr="00323405">
        <w:tc>
          <w:tcPr>
            <w:tcW w:w="4320" w:type="dxa"/>
          </w:tcPr>
          <w:p w14:paraId="2E0FA33B" w14:textId="77777777" w:rsidR="00F30810" w:rsidRDefault="00095D47">
            <w:r>
              <w:t>47. «Гигиен</w:t>
            </w:r>
            <w:r>
              <w:t>а» термині:</w:t>
            </w:r>
            <w:r>
              <w:br/>
              <w:t>A. дұрыс және ұтымды өмір салты туралы ғылым;</w:t>
            </w:r>
            <w:r>
              <w:br/>
              <w:t>B. адамның формасы мен құрылымы туралы ғылым;</w:t>
            </w:r>
            <w:r>
              <w:br/>
              <w:t>C. тұрғын үй туралы ғылым</w:t>
            </w:r>
            <w:r>
              <w:br/>
              <w:t>D. адам ауруының ғылымы.</w:t>
            </w:r>
          </w:p>
        </w:tc>
        <w:tc>
          <w:tcPr>
            <w:tcW w:w="4320" w:type="dxa"/>
          </w:tcPr>
          <w:p w14:paraId="28F5E1D5" w14:textId="77777777" w:rsidR="00F30810" w:rsidRDefault="00F30810"/>
        </w:tc>
      </w:tr>
      <w:tr w:rsidR="00F30810" w14:paraId="03459FFD" w14:textId="77777777" w:rsidTr="00323405">
        <w:tc>
          <w:tcPr>
            <w:tcW w:w="4320" w:type="dxa"/>
          </w:tcPr>
          <w:p w14:paraId="29F6073D" w14:textId="77777777" w:rsidR="00F30810" w:rsidRDefault="00095D47">
            <w:r>
              <w:t>48. Гигиена:</w:t>
            </w:r>
            <w:r>
              <w:br/>
              <w:t>A. профилактикалық ғылым</w:t>
            </w:r>
            <w:r>
              <w:br/>
              <w:t>B. экожүйелердің теориясы;</w:t>
            </w:r>
            <w:r>
              <w:br/>
              <w:t>C. клиникалық пән;</w:t>
            </w:r>
            <w:r>
              <w:br/>
              <w:t>D. қолданбалы ғ</w:t>
            </w:r>
            <w:r>
              <w:t>ылым.</w:t>
            </w:r>
          </w:p>
        </w:tc>
        <w:tc>
          <w:tcPr>
            <w:tcW w:w="4320" w:type="dxa"/>
          </w:tcPr>
          <w:p w14:paraId="5E80839A" w14:textId="77777777" w:rsidR="00F30810" w:rsidRDefault="00F30810"/>
        </w:tc>
      </w:tr>
      <w:tr w:rsidR="00F30810" w:rsidRPr="00323405" w14:paraId="4126AC22" w14:textId="77777777" w:rsidTr="00323405">
        <w:tc>
          <w:tcPr>
            <w:tcW w:w="4320" w:type="dxa"/>
          </w:tcPr>
          <w:p w14:paraId="211755C0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49.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орта </w:t>
            </w:r>
            <w:proofErr w:type="spellStart"/>
            <w:r w:rsidRPr="00323405">
              <w:rPr>
                <w:lang w:val="ru-RU"/>
              </w:rPr>
              <w:t>факторлары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ылғалдылық</w:t>
            </w:r>
            <w:proofErr w:type="spellEnd"/>
            <w:r w:rsidRPr="00323405">
              <w:rPr>
                <w:lang w:val="ru-RU"/>
              </w:rPr>
              <w:t>,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 </w:t>
            </w:r>
            <w:proofErr w:type="spellStart"/>
            <w:r w:rsidRPr="00323405">
              <w:rPr>
                <w:lang w:val="ru-RU"/>
              </w:rPr>
              <w:t>микроорганизмдер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психогендік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Химиялық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инертті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газдар</w:t>
            </w:r>
            <w:proofErr w:type="spellEnd"/>
          </w:p>
        </w:tc>
        <w:tc>
          <w:tcPr>
            <w:tcW w:w="4320" w:type="dxa"/>
          </w:tcPr>
          <w:p w14:paraId="17415A0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CDDF632" w14:textId="77777777" w:rsidTr="00323405">
        <w:tc>
          <w:tcPr>
            <w:tcW w:w="4320" w:type="dxa"/>
          </w:tcPr>
          <w:p w14:paraId="03A6710B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50.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зерттеулер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ағзасына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салауатты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өмір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салтын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сақтау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этиологи</w:t>
            </w:r>
            <w:r w:rsidRPr="00323405">
              <w:rPr>
                <w:lang w:val="ru-RU"/>
              </w:rPr>
              <w:t>ясын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зерттейді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жасушаның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құрылымын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зерттейді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кәсіби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емдеуді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</w:p>
        </w:tc>
        <w:tc>
          <w:tcPr>
            <w:tcW w:w="4320" w:type="dxa"/>
          </w:tcPr>
          <w:p w14:paraId="234B5A8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CD7E2D1" w14:textId="77777777" w:rsidTr="00323405">
        <w:tc>
          <w:tcPr>
            <w:tcW w:w="4320" w:type="dxa"/>
          </w:tcPr>
          <w:p w14:paraId="0A3A924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51. </w:t>
            </w:r>
            <w:proofErr w:type="spellStart"/>
            <w:r w:rsidRPr="00323405">
              <w:rPr>
                <w:lang w:val="ru-RU"/>
              </w:rPr>
              <w:t>Ресейде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алғашқы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станцияны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ғалым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ашты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Эрисман Ф.Ф.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Доброславин</w:t>
            </w:r>
            <w:proofErr w:type="spellEnd"/>
            <w:r w:rsidRPr="00323405">
              <w:rPr>
                <w:lang w:val="ru-RU"/>
              </w:rPr>
              <w:t xml:space="preserve"> А.П.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Хлопин Г.Ф.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Пирогов Н.И.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Боткин С.Г.</w:t>
            </w:r>
          </w:p>
        </w:tc>
        <w:tc>
          <w:tcPr>
            <w:tcW w:w="4320" w:type="dxa"/>
          </w:tcPr>
          <w:p w14:paraId="0409F3B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2828590" w14:textId="77777777" w:rsidTr="00323405">
        <w:tc>
          <w:tcPr>
            <w:tcW w:w="4320" w:type="dxa"/>
          </w:tcPr>
          <w:p w14:paraId="512520E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52.Санитарлық </w:t>
            </w:r>
            <w:proofErr w:type="spellStart"/>
            <w:r w:rsidRPr="00323405">
              <w:rPr>
                <w:lang w:val="ru-RU"/>
              </w:rPr>
              <w:t>қадағалау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Сақтық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ағым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қорытынды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бастапқы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тек </w:t>
            </w:r>
            <w:proofErr w:type="spellStart"/>
            <w:r w:rsidRPr="00323405">
              <w:rPr>
                <w:lang w:val="ru-RU"/>
              </w:rPr>
              <w:t>ағымдағы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аралық</w:t>
            </w:r>
            <w:proofErr w:type="spellEnd"/>
          </w:p>
        </w:tc>
        <w:tc>
          <w:tcPr>
            <w:tcW w:w="4320" w:type="dxa"/>
          </w:tcPr>
          <w:p w14:paraId="186C018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6C8FC7D" w14:textId="77777777" w:rsidTr="00323405">
        <w:tc>
          <w:tcPr>
            <w:tcW w:w="4320" w:type="dxa"/>
          </w:tcPr>
          <w:p w14:paraId="644A94A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53. Гигиена – 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ғылым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gramStart"/>
            <w:r w:rsidRPr="00323405">
              <w:rPr>
                <w:lang w:val="ru-RU"/>
              </w:rPr>
              <w:t>ал  санитария</w:t>
            </w:r>
            <w:proofErr w:type="gramEnd"/>
            <w:r w:rsidRPr="00323405">
              <w:rPr>
                <w:lang w:val="ru-RU"/>
              </w:rPr>
              <w:t>-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Гигиенаның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тәжірибе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қолданылуы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Адам </w:t>
            </w:r>
            <w:proofErr w:type="spellStart"/>
            <w:r w:rsidRPr="00323405">
              <w:rPr>
                <w:lang w:val="ru-RU"/>
              </w:rPr>
              <w:t>денсаулығына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антропогенді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заңдылығын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</w:t>
            </w:r>
            <w:r w:rsidRPr="00323405">
              <w:rPr>
                <w:lang w:val="ru-RU"/>
              </w:rPr>
              <w:t>теу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нормативтерді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тағайындау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Адам </w:t>
            </w:r>
            <w:proofErr w:type="spellStart"/>
            <w:r w:rsidRPr="00323405">
              <w:rPr>
                <w:lang w:val="ru-RU"/>
              </w:rPr>
              <w:t>денсаулығына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антропогенді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емдеу</w:t>
            </w:r>
            <w:proofErr w:type="spellEnd"/>
          </w:p>
        </w:tc>
        <w:tc>
          <w:tcPr>
            <w:tcW w:w="4320" w:type="dxa"/>
          </w:tcPr>
          <w:p w14:paraId="1C36362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8778E69" w14:textId="77777777" w:rsidTr="00323405">
        <w:tc>
          <w:tcPr>
            <w:tcW w:w="4320" w:type="dxa"/>
          </w:tcPr>
          <w:p w14:paraId="478B44B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54. Адам </w:t>
            </w:r>
            <w:proofErr w:type="spellStart"/>
            <w:r w:rsidRPr="00323405">
              <w:rPr>
                <w:lang w:val="ru-RU"/>
              </w:rPr>
              <w:t>денсаулығының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күтіміне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жеткізеді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шаралары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Демографиялық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</w:t>
            </w:r>
            <w:r w:rsidRPr="00323405">
              <w:rPr>
                <w:lang w:val="ru-RU"/>
              </w:rPr>
              <w:t>ткіштерді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Аурушаңдылық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ретроспективті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Тұрғындардың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туушылдығын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нысандарының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сапасын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</w:p>
        </w:tc>
        <w:tc>
          <w:tcPr>
            <w:tcW w:w="4320" w:type="dxa"/>
          </w:tcPr>
          <w:p w14:paraId="44D708C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4065C00" w14:textId="77777777" w:rsidTr="00323405">
        <w:tc>
          <w:tcPr>
            <w:tcW w:w="4320" w:type="dxa"/>
          </w:tcPr>
          <w:p w14:paraId="6D9F11C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55. </w:t>
            </w:r>
            <w:proofErr w:type="spellStart"/>
            <w:r w:rsidRPr="00323405">
              <w:rPr>
                <w:lang w:val="ru-RU"/>
              </w:rPr>
              <w:t>Гигиенаның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Генетикалык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сараптама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Анкеталық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сауалнама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Эпидемиологиялық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Радиометриялық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Математикалық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талдау</w:t>
            </w:r>
            <w:proofErr w:type="spellEnd"/>
          </w:p>
        </w:tc>
        <w:tc>
          <w:tcPr>
            <w:tcW w:w="4320" w:type="dxa"/>
          </w:tcPr>
          <w:p w14:paraId="0A79217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37D440D" w14:textId="77777777" w:rsidTr="00323405">
        <w:tc>
          <w:tcPr>
            <w:tcW w:w="4320" w:type="dxa"/>
          </w:tcPr>
          <w:p w14:paraId="6304508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56. </w:t>
            </w:r>
            <w:proofErr w:type="spellStart"/>
            <w:r w:rsidRPr="00323405">
              <w:rPr>
                <w:lang w:val="ru-RU"/>
              </w:rPr>
              <w:t>Төменде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аталған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пәндердің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қайсысы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Терапия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Хирургия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Гинекология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Гигиена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Отоларингология</w:t>
            </w:r>
          </w:p>
        </w:tc>
        <w:tc>
          <w:tcPr>
            <w:tcW w:w="4320" w:type="dxa"/>
          </w:tcPr>
          <w:p w14:paraId="37932849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BDBE0AC" w14:textId="77777777" w:rsidTr="00323405">
        <w:tc>
          <w:tcPr>
            <w:tcW w:w="4320" w:type="dxa"/>
          </w:tcPr>
          <w:p w14:paraId="17A85DC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57.Гигиенаның </w:t>
            </w:r>
            <w:proofErr w:type="spellStart"/>
            <w:r w:rsidRPr="00323405">
              <w:rPr>
                <w:lang w:val="ru-RU"/>
              </w:rPr>
              <w:t>мақс</w:t>
            </w:r>
            <w:r w:rsidRPr="00323405">
              <w:rPr>
                <w:lang w:val="ru-RU"/>
              </w:rPr>
              <w:t>аты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Тукым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кулаушылык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диагнозын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қою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емдеу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Адам </w:t>
            </w:r>
            <w:proofErr w:type="spellStart"/>
            <w:r w:rsidRPr="00323405">
              <w:rPr>
                <w:lang w:val="ru-RU"/>
              </w:rPr>
              <w:t>денсаулығын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нығайту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сақтау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Науқастарды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реабилитациялау</w:t>
            </w:r>
            <w:proofErr w:type="spellEnd"/>
          </w:p>
        </w:tc>
        <w:tc>
          <w:tcPr>
            <w:tcW w:w="4320" w:type="dxa"/>
          </w:tcPr>
          <w:p w14:paraId="312321F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B4B75BB" w14:textId="77777777" w:rsidTr="00323405">
        <w:tc>
          <w:tcPr>
            <w:tcW w:w="4320" w:type="dxa"/>
          </w:tcPr>
          <w:p w14:paraId="2D46E05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58.Гигиенаның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нысаны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Мүшелер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тіндердің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құрылымы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Микроб </w:t>
            </w:r>
            <w:proofErr w:type="spellStart"/>
            <w:r w:rsidRPr="00323405">
              <w:rPr>
                <w:lang w:val="ru-RU"/>
              </w:rPr>
              <w:t>жасушасының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құрылымы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Темир </w:t>
            </w:r>
            <w:proofErr w:type="spellStart"/>
            <w:r w:rsidRPr="00323405">
              <w:rPr>
                <w:lang w:val="ru-RU"/>
              </w:rPr>
              <w:t>ондиру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</w:t>
            </w:r>
            <w:r w:rsidRPr="00323405">
              <w:rPr>
                <w:lang w:val="ru-RU"/>
              </w:rPr>
              <w:t>шаған</w:t>
            </w:r>
            <w:proofErr w:type="spellEnd"/>
            <w:r w:rsidRPr="00323405">
              <w:rPr>
                <w:lang w:val="ru-RU"/>
              </w:rPr>
              <w:t xml:space="preserve"> орта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Медициналық</w:t>
            </w:r>
            <w:proofErr w:type="spellEnd"/>
            <w:r w:rsidRPr="00323405">
              <w:rPr>
                <w:lang w:val="ru-RU"/>
              </w:rPr>
              <w:t xml:space="preserve"> техника</w:t>
            </w:r>
          </w:p>
        </w:tc>
        <w:tc>
          <w:tcPr>
            <w:tcW w:w="4320" w:type="dxa"/>
          </w:tcPr>
          <w:p w14:paraId="1318D90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52C9CCB" w14:textId="77777777" w:rsidTr="00323405">
        <w:tc>
          <w:tcPr>
            <w:tcW w:w="4320" w:type="dxa"/>
          </w:tcPr>
          <w:p w14:paraId="58F04EA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59.</w:t>
            </w:r>
            <w:r>
              <w:t>Ca</w:t>
            </w:r>
            <w:proofErr w:type="spellStart"/>
            <w:r w:rsidRPr="00323405">
              <w:rPr>
                <w:lang w:val="ru-RU"/>
              </w:rPr>
              <w:t>нитария</w:t>
            </w:r>
            <w:proofErr w:type="spellEnd"/>
            <w:r w:rsidRPr="00323405">
              <w:rPr>
                <w:lang w:val="ru-RU"/>
              </w:rPr>
              <w:t xml:space="preserve"> - 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нормативтерді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тағайындау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Адам </w:t>
            </w:r>
            <w:proofErr w:type="spellStart"/>
            <w:r w:rsidRPr="00323405">
              <w:rPr>
                <w:lang w:val="ru-RU"/>
              </w:rPr>
              <w:t>денсаулығына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антропогенді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нормалар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ережелер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шараларының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сақталуына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емдеу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proofErr w:type="gramStart"/>
            <w:r w:rsidRPr="00323405">
              <w:rPr>
                <w:lang w:val="ru-RU"/>
              </w:rPr>
              <w:t>Токсикалық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механизімін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</w:p>
        </w:tc>
        <w:tc>
          <w:tcPr>
            <w:tcW w:w="4320" w:type="dxa"/>
          </w:tcPr>
          <w:p w14:paraId="1605BCE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6E574B1" w14:textId="77777777" w:rsidTr="00323405">
        <w:tc>
          <w:tcPr>
            <w:tcW w:w="4320" w:type="dxa"/>
          </w:tcPr>
          <w:p w14:paraId="4B87FE6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60.Гигиенаның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нысаны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мүшесі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тінінің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құрылымы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Медициналық</w:t>
            </w:r>
            <w:proofErr w:type="spellEnd"/>
            <w:r w:rsidRPr="00323405">
              <w:rPr>
                <w:lang w:val="ru-RU"/>
              </w:rPr>
              <w:t xml:space="preserve"> техника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Микроб </w:t>
            </w:r>
            <w:proofErr w:type="spellStart"/>
            <w:r w:rsidRPr="00323405">
              <w:rPr>
                <w:lang w:val="ru-RU"/>
              </w:rPr>
              <w:t>клеткасының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құрылымы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Адам </w:t>
            </w:r>
            <w:proofErr w:type="spellStart"/>
            <w:r w:rsidRPr="00323405">
              <w:rPr>
                <w:lang w:val="ru-RU"/>
              </w:rPr>
              <w:t>денсаулығы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оның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ортасы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Дәрілік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</w:p>
        </w:tc>
        <w:tc>
          <w:tcPr>
            <w:tcW w:w="4320" w:type="dxa"/>
          </w:tcPr>
          <w:p w14:paraId="3B37633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325249C" w14:textId="77777777" w:rsidTr="00323405">
        <w:tc>
          <w:tcPr>
            <w:tcW w:w="4320" w:type="dxa"/>
          </w:tcPr>
          <w:p w14:paraId="3BBA89F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61.Гигиеналық </w:t>
            </w:r>
            <w:proofErr w:type="spellStart"/>
            <w:r w:rsidRPr="00323405">
              <w:rPr>
                <w:lang w:val="ru-RU"/>
              </w:rPr>
              <w:t>зерттеудің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санитарлық-физикалық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химиялық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бактериалдық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өнімдерінің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гельминтологиялық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ластануын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Топырақтың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ластануын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</w:t>
            </w:r>
            <w:r w:rsidRPr="00323405">
              <w:rPr>
                <w:lang w:val="ru-RU"/>
              </w:rPr>
              <w:t>ңдануын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</w:p>
        </w:tc>
        <w:tc>
          <w:tcPr>
            <w:tcW w:w="4320" w:type="dxa"/>
          </w:tcPr>
          <w:p w14:paraId="7E4C60A9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3F986EE" w14:textId="77777777" w:rsidTr="00323405">
        <w:tc>
          <w:tcPr>
            <w:tcW w:w="4320" w:type="dxa"/>
          </w:tcPr>
          <w:p w14:paraId="52FA603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62.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ортаны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санитарлық-биологиялық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Микроклиматты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аспаптық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Нысанды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бейнелеу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Органолептикалық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Тұрғындар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аурушаңдылығын</w:t>
            </w:r>
            <w:proofErr w:type="spellEnd"/>
            <w:r w:rsidRPr="00323405">
              <w:rPr>
                <w:lang w:val="ru-RU"/>
              </w:rPr>
              <w:t xml:space="preserve">   </w:t>
            </w:r>
            <w:proofErr w:type="spellStart"/>
            <w:r w:rsidRPr="00323405">
              <w:rPr>
                <w:lang w:val="ru-RU"/>
              </w:rPr>
              <w:t>санитарлық-статистикалық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Топырақта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гельминт</w:t>
            </w:r>
            <w:r w:rsidRPr="00323405">
              <w:rPr>
                <w:lang w:val="ru-RU"/>
              </w:rPr>
              <w:t>тердің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титрін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</w:t>
            </w:r>
            <w:proofErr w:type="spellEnd"/>
            <w:r w:rsidRPr="00323405">
              <w:rPr>
                <w:lang w:val="ru-RU"/>
              </w:rPr>
              <w:t>.</w:t>
            </w:r>
          </w:p>
        </w:tc>
        <w:tc>
          <w:tcPr>
            <w:tcW w:w="4320" w:type="dxa"/>
          </w:tcPr>
          <w:p w14:paraId="6A492AB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F0E8633" w14:textId="77777777" w:rsidTr="00323405">
        <w:tc>
          <w:tcPr>
            <w:tcW w:w="4320" w:type="dxa"/>
          </w:tcPr>
          <w:p w14:paraId="66BA0C0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63. «</w:t>
            </w:r>
            <w:proofErr w:type="spellStart"/>
            <w:r w:rsidRPr="00323405">
              <w:rPr>
                <w:lang w:val="ru-RU"/>
              </w:rPr>
              <w:t>Салыстырмалы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ылғалдылық</w:t>
            </w:r>
            <w:proofErr w:type="spellEnd"/>
            <w:r w:rsidRPr="00323405">
              <w:rPr>
                <w:lang w:val="ru-RU"/>
              </w:rPr>
              <w:t xml:space="preserve">» </w:t>
            </w:r>
            <w:proofErr w:type="spellStart"/>
            <w:r w:rsidRPr="00323405">
              <w:rPr>
                <w:lang w:val="ru-RU"/>
              </w:rPr>
              <w:t>дегеніміз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буымен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қанықтыру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дәрежесі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температурасын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қанықтыру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буларының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буларымен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толтыру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шаңның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0A6BA7B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DE38519" w14:textId="77777777" w:rsidTr="00323405">
        <w:tc>
          <w:tcPr>
            <w:tcW w:w="4320" w:type="dxa"/>
          </w:tcPr>
          <w:p w14:paraId="4B3F477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>64. «</w:t>
            </w:r>
            <w:proofErr w:type="spellStart"/>
            <w:r w:rsidRPr="00323405">
              <w:rPr>
                <w:lang w:val="ru-RU"/>
              </w:rPr>
              <w:t>желдің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раушаны</w:t>
            </w:r>
            <w:proofErr w:type="spellEnd"/>
            <w:r w:rsidRPr="00323405">
              <w:rPr>
                <w:lang w:val="ru-RU"/>
              </w:rPr>
              <w:t xml:space="preserve">» </w:t>
            </w:r>
            <w:proofErr w:type="spellStart"/>
            <w:r w:rsidRPr="00323405">
              <w:rPr>
                <w:lang w:val="ru-RU"/>
              </w:rPr>
              <w:t>бағыты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жел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бағыты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</w:t>
            </w:r>
            <w:r w:rsidRPr="00323405">
              <w:rPr>
                <w:lang w:val="ru-RU"/>
              </w:rPr>
              <w:t>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графикалық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көріністе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қайталануы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ылғалдылығы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желдің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жиілігі</w:t>
            </w:r>
            <w:proofErr w:type="spellEnd"/>
          </w:p>
        </w:tc>
        <w:tc>
          <w:tcPr>
            <w:tcW w:w="4320" w:type="dxa"/>
          </w:tcPr>
          <w:p w14:paraId="55A6750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14:paraId="51F16BE6" w14:textId="77777777" w:rsidTr="00323405">
        <w:tc>
          <w:tcPr>
            <w:tcW w:w="4320" w:type="dxa"/>
          </w:tcPr>
          <w:p w14:paraId="4C75F2D6" w14:textId="77777777" w:rsidR="00F30810" w:rsidRDefault="00095D47">
            <w:r w:rsidRPr="00323405">
              <w:rPr>
                <w:lang w:val="ru-RU"/>
              </w:rPr>
              <w:t xml:space="preserve">65. «Климат» - 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белгілі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ұзақ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мерзімді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режимге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райы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жағдайлары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аймақтың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ерекшеліктерін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шектеу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жаңа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климатты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қалыптастыру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 </w:t>
            </w:r>
            <w:r>
              <w:t>күн радиациясы</w:t>
            </w:r>
            <w:r>
              <w:br/>
              <w:t>E. Радиация</w:t>
            </w:r>
          </w:p>
        </w:tc>
        <w:tc>
          <w:tcPr>
            <w:tcW w:w="4320" w:type="dxa"/>
          </w:tcPr>
          <w:p w14:paraId="63F1E52A" w14:textId="77777777" w:rsidR="00F30810" w:rsidRDefault="00F30810"/>
        </w:tc>
      </w:tr>
      <w:tr w:rsidR="00F30810" w14:paraId="5D819D18" w14:textId="77777777" w:rsidTr="00323405">
        <w:tc>
          <w:tcPr>
            <w:tcW w:w="4320" w:type="dxa"/>
          </w:tcPr>
          <w:p w14:paraId="35C5491F" w14:textId="77777777" w:rsidR="00F30810" w:rsidRDefault="00095D47">
            <w:r>
              <w:t>66. Автомобильдің пайдаланылған газдарындағы заттар</w:t>
            </w:r>
            <w:r>
              <w:br/>
              <w:t>A. бензпирен</w:t>
            </w:r>
            <w:r>
              <w:br/>
              <w:t>B. азот диоксиді</w:t>
            </w:r>
            <w:r>
              <w:br/>
              <w:t>C. Көміртегі диоксиді</w:t>
            </w:r>
            <w:r>
              <w:br/>
              <w:t>D. кремний диоксиді</w:t>
            </w:r>
            <w:r>
              <w:br/>
              <w:t>E. шикі газ</w:t>
            </w:r>
          </w:p>
        </w:tc>
        <w:tc>
          <w:tcPr>
            <w:tcW w:w="4320" w:type="dxa"/>
          </w:tcPr>
          <w:p w14:paraId="6C92F9AF" w14:textId="77777777" w:rsidR="00F30810" w:rsidRDefault="00F30810"/>
        </w:tc>
      </w:tr>
      <w:tr w:rsidR="00F30810" w14:paraId="40329786" w14:textId="77777777" w:rsidTr="00323405">
        <w:tc>
          <w:tcPr>
            <w:tcW w:w="4320" w:type="dxa"/>
          </w:tcPr>
          <w:p w14:paraId="5074788F" w14:textId="77777777" w:rsidR="00F30810" w:rsidRDefault="00095D47">
            <w:r>
              <w:t>67. «Инсоляция» дегеніміз:</w:t>
            </w:r>
            <w:r>
              <w:br/>
              <w:t>A. тікелей күн сәулесі</w:t>
            </w:r>
            <w:r>
              <w:br/>
              <w:t xml:space="preserve">B. күн сәулесінің </w:t>
            </w:r>
            <w:r>
              <w:t>шашыраған сәулелері</w:t>
            </w:r>
            <w:r>
              <w:br/>
              <w:t>C. күн сәулесінің сирек келуі</w:t>
            </w:r>
            <w:r>
              <w:br/>
              <w:t>D. ауа алмасу объектілері</w:t>
            </w:r>
            <w:r>
              <w:br/>
              <w:t>E. бөлме температурасы</w:t>
            </w:r>
          </w:p>
        </w:tc>
        <w:tc>
          <w:tcPr>
            <w:tcW w:w="4320" w:type="dxa"/>
          </w:tcPr>
          <w:p w14:paraId="1F41F3CC" w14:textId="77777777" w:rsidR="00F30810" w:rsidRDefault="00F30810"/>
        </w:tc>
      </w:tr>
      <w:tr w:rsidR="00F30810" w14:paraId="5E26E835" w14:textId="77777777" w:rsidTr="00323405">
        <w:tc>
          <w:tcPr>
            <w:tcW w:w="4320" w:type="dxa"/>
          </w:tcPr>
          <w:p w14:paraId="6FEBD548" w14:textId="77777777" w:rsidR="00F30810" w:rsidRDefault="00095D47">
            <w:r>
              <w:t>68. бактерияға қарсы әсері бар күн спектрінің бөлігі:</w:t>
            </w:r>
            <w:r>
              <w:br/>
              <w:t>A. көрінетін жарық;</w:t>
            </w:r>
            <w:r>
              <w:br/>
              <w:t>B. инфрақызыл сәулелер;</w:t>
            </w:r>
            <w:r>
              <w:br/>
              <w:t>C. ультракүлгін сәулелер;</w:t>
            </w:r>
            <w:r>
              <w:br/>
              <w:t>D. спектрдің барлық бөліктері</w:t>
            </w:r>
            <w:r>
              <w:br/>
              <w:t>E</w:t>
            </w:r>
            <w:r>
              <w:t>. ультрадыбыстық.</w:t>
            </w:r>
          </w:p>
        </w:tc>
        <w:tc>
          <w:tcPr>
            <w:tcW w:w="4320" w:type="dxa"/>
          </w:tcPr>
          <w:p w14:paraId="456210AF" w14:textId="77777777" w:rsidR="00F30810" w:rsidRDefault="00F30810"/>
        </w:tc>
      </w:tr>
      <w:tr w:rsidR="00F30810" w14:paraId="4A0C89A6" w14:textId="77777777" w:rsidTr="00323405">
        <w:tc>
          <w:tcPr>
            <w:tcW w:w="4320" w:type="dxa"/>
          </w:tcPr>
          <w:p w14:paraId="15A722E8" w14:textId="77777777" w:rsidR="00F30810" w:rsidRDefault="00095D47">
            <w:r>
              <w:t>69. Метеорологиялық ауруларға мыналар жатады:</w:t>
            </w:r>
            <w:r>
              <w:br/>
              <w:t>A. бронх демікпесі;</w:t>
            </w:r>
            <w:r>
              <w:br/>
              <w:t>B. маңызды гипертензия;</w:t>
            </w:r>
            <w:r>
              <w:br/>
              <w:t>C. ревматизм;</w:t>
            </w:r>
            <w:r>
              <w:br/>
              <w:t xml:space="preserve">D.  барлық жоғарыда аталғандар </w:t>
            </w:r>
            <w:r>
              <w:lastRenderedPageBreak/>
              <w:t>шындық.</w:t>
            </w:r>
            <w:r>
              <w:br/>
              <w:t>E. дұрыс жауап жоқ</w:t>
            </w:r>
          </w:p>
        </w:tc>
        <w:tc>
          <w:tcPr>
            <w:tcW w:w="4320" w:type="dxa"/>
          </w:tcPr>
          <w:p w14:paraId="47F2D61A" w14:textId="77777777" w:rsidR="00F30810" w:rsidRDefault="00F30810"/>
        </w:tc>
      </w:tr>
      <w:tr w:rsidR="00F30810" w14:paraId="59A7677B" w14:textId="77777777" w:rsidTr="00323405">
        <w:tc>
          <w:tcPr>
            <w:tcW w:w="4320" w:type="dxa"/>
          </w:tcPr>
          <w:p w14:paraId="5E0975DA" w14:textId="77777777" w:rsidR="00F30810" w:rsidRDefault="00095D47">
            <w:r>
              <w:t>70. Атмосферада оттегінің концентрациясының динамикалық көрсеткіші:</w:t>
            </w:r>
            <w:r>
              <w:br/>
              <w:t>A. 7</w:t>
            </w:r>
            <w:r>
              <w:t>8%;</w:t>
            </w:r>
            <w:r>
              <w:br/>
              <w:t>B. 21%;</w:t>
            </w:r>
            <w:r>
              <w:br/>
              <w:t>C. 0,93%;</w:t>
            </w:r>
            <w:r>
              <w:br/>
              <w:t>D. 0,04%.</w:t>
            </w:r>
            <w:r>
              <w:br/>
              <w:t>E. 32%</w:t>
            </w:r>
          </w:p>
        </w:tc>
        <w:tc>
          <w:tcPr>
            <w:tcW w:w="4320" w:type="dxa"/>
          </w:tcPr>
          <w:p w14:paraId="2BFB1027" w14:textId="77777777" w:rsidR="00F30810" w:rsidRDefault="00F30810"/>
        </w:tc>
      </w:tr>
      <w:tr w:rsidR="00F30810" w14:paraId="24236DDD" w14:textId="77777777" w:rsidTr="00323405">
        <w:tc>
          <w:tcPr>
            <w:tcW w:w="4320" w:type="dxa"/>
          </w:tcPr>
          <w:p w14:paraId="0639C62F" w14:textId="77777777" w:rsidR="00F30810" w:rsidRDefault="00095D47">
            <w:r w:rsidRPr="00323405">
              <w:rPr>
                <w:lang w:val="ru-RU"/>
              </w:rPr>
              <w:t xml:space="preserve">71. </w:t>
            </w:r>
            <w:proofErr w:type="spellStart"/>
            <w:r w:rsidRPr="00323405">
              <w:rPr>
                <w:lang w:val="ru-RU"/>
              </w:rPr>
              <w:t>Ылғалды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пайдалануды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үшін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термометр;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барометр;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анемометр;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психометр</w:t>
            </w:r>
            <w:proofErr w:type="spellEnd"/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br/>
            </w:r>
            <w:r>
              <w:t xml:space="preserve">E. </w:t>
            </w:r>
            <w:proofErr w:type="spellStart"/>
            <w:r>
              <w:t>дыбыс</w:t>
            </w:r>
            <w:proofErr w:type="spellEnd"/>
            <w:r>
              <w:t xml:space="preserve"> </w:t>
            </w:r>
            <w:proofErr w:type="spellStart"/>
            <w:r>
              <w:t>деңгейінің</w:t>
            </w:r>
            <w:proofErr w:type="spellEnd"/>
            <w:r>
              <w:t xml:space="preserve"> </w:t>
            </w:r>
            <w:proofErr w:type="spellStart"/>
            <w:r>
              <w:t>өлшеуіші</w:t>
            </w:r>
            <w:proofErr w:type="spellEnd"/>
          </w:p>
        </w:tc>
        <w:tc>
          <w:tcPr>
            <w:tcW w:w="4320" w:type="dxa"/>
          </w:tcPr>
          <w:p w14:paraId="7174AD26" w14:textId="77777777" w:rsidR="00F30810" w:rsidRDefault="00F30810"/>
        </w:tc>
      </w:tr>
      <w:tr w:rsidR="00F30810" w14:paraId="53B577B2" w14:textId="77777777" w:rsidTr="00323405">
        <w:tc>
          <w:tcPr>
            <w:tcW w:w="4320" w:type="dxa"/>
          </w:tcPr>
          <w:p w14:paraId="7E3A6FDA" w14:textId="77777777" w:rsidR="00F30810" w:rsidRDefault="00095D47">
            <w:r>
              <w:t>72. Қалалардың, адам денесіндегі күкірт қосылыстарының түрлері:</w:t>
            </w:r>
            <w:r>
              <w:br/>
              <w:t>A. канцерогенді;</w:t>
            </w:r>
            <w:r>
              <w:br/>
              <w:t>B. тыныс а</w:t>
            </w:r>
            <w:r>
              <w:t>лу жолына тітіркендіреді;</w:t>
            </w:r>
            <w:r>
              <w:br/>
              <w:t>C. силикоз;</w:t>
            </w:r>
            <w:r>
              <w:br/>
              <w:t>D.  гонадотропты.</w:t>
            </w:r>
            <w:r>
              <w:br/>
              <w:t>E. адам ағзасына әсер етпейді</w:t>
            </w:r>
          </w:p>
        </w:tc>
        <w:tc>
          <w:tcPr>
            <w:tcW w:w="4320" w:type="dxa"/>
          </w:tcPr>
          <w:p w14:paraId="22E203B8" w14:textId="77777777" w:rsidR="00F30810" w:rsidRDefault="00F30810"/>
        </w:tc>
      </w:tr>
      <w:tr w:rsidR="00F30810" w14:paraId="752465A6" w14:textId="77777777" w:rsidTr="00323405">
        <w:tc>
          <w:tcPr>
            <w:tcW w:w="4320" w:type="dxa"/>
          </w:tcPr>
          <w:p w14:paraId="73BDB6EF" w14:textId="77777777" w:rsidR="00F30810" w:rsidRDefault="00095D47">
            <w:r>
              <w:t>73.Қоршаған ортаның химиялық факторына жатады</w:t>
            </w:r>
            <w:r>
              <w:br/>
              <w:t>A. тағамнын химиялық құрамы</w:t>
            </w:r>
            <w:r>
              <w:br/>
              <w:t>B. микробтар</w:t>
            </w:r>
            <w:r>
              <w:br/>
              <w:t>C. психогенді</w:t>
            </w:r>
            <w:r>
              <w:br/>
              <w:t>D. ауа ылғалдылығы</w:t>
            </w:r>
            <w:r>
              <w:br/>
              <w:t>E. шу және діріл</w:t>
            </w:r>
          </w:p>
        </w:tc>
        <w:tc>
          <w:tcPr>
            <w:tcW w:w="4320" w:type="dxa"/>
          </w:tcPr>
          <w:p w14:paraId="501FF5C5" w14:textId="77777777" w:rsidR="00F30810" w:rsidRDefault="00F30810"/>
        </w:tc>
      </w:tr>
      <w:tr w:rsidR="00F30810" w14:paraId="47CA4BD3" w14:textId="77777777" w:rsidTr="00323405">
        <w:tc>
          <w:tcPr>
            <w:tcW w:w="4320" w:type="dxa"/>
          </w:tcPr>
          <w:p w14:paraId="105C7E67" w14:textId="77777777" w:rsidR="00F30810" w:rsidRDefault="00095D47">
            <w:r>
              <w:t>74.Атмосфералық ауаның құрамы</w:t>
            </w:r>
            <w:r>
              <w:t>ндағы оттегінің мөлшері</w:t>
            </w:r>
            <w:r>
              <w:br/>
              <w:t>A. 20,94%</w:t>
            </w:r>
            <w:r>
              <w:br/>
              <w:t>B. 78,0%</w:t>
            </w:r>
            <w:r>
              <w:br/>
              <w:t>C. 0,03%</w:t>
            </w:r>
            <w:r>
              <w:br/>
              <w:t>D. 0,93%</w:t>
            </w:r>
            <w:r>
              <w:br/>
              <w:t>E. 0,01%</w:t>
            </w:r>
          </w:p>
        </w:tc>
        <w:tc>
          <w:tcPr>
            <w:tcW w:w="4320" w:type="dxa"/>
          </w:tcPr>
          <w:p w14:paraId="4769FAE0" w14:textId="77777777" w:rsidR="00F30810" w:rsidRDefault="00F30810"/>
        </w:tc>
      </w:tr>
      <w:tr w:rsidR="00F30810" w14:paraId="48697D37" w14:textId="77777777" w:rsidTr="00323405">
        <w:tc>
          <w:tcPr>
            <w:tcW w:w="4320" w:type="dxa"/>
          </w:tcPr>
          <w:p w14:paraId="36CBBF6F" w14:textId="77777777" w:rsidR="00F30810" w:rsidRDefault="00095D47">
            <w:r>
              <w:t>75.Атмосфералық ауаның құрамындағы азоттың мөлшері</w:t>
            </w:r>
            <w:r>
              <w:br/>
            </w:r>
            <w:r>
              <w:lastRenderedPageBreak/>
              <w:t>A. 78,0%</w:t>
            </w:r>
            <w:r>
              <w:br/>
              <w:t>B. 20,94%</w:t>
            </w:r>
            <w:r>
              <w:br/>
              <w:t>C. 0,03%</w:t>
            </w:r>
            <w:r>
              <w:br/>
              <w:t>D. 0,93%</w:t>
            </w:r>
            <w:r>
              <w:br/>
              <w:t>E. 0,01%</w:t>
            </w:r>
          </w:p>
        </w:tc>
        <w:tc>
          <w:tcPr>
            <w:tcW w:w="4320" w:type="dxa"/>
          </w:tcPr>
          <w:p w14:paraId="417BE0BD" w14:textId="77777777" w:rsidR="00F30810" w:rsidRDefault="00F30810"/>
        </w:tc>
      </w:tr>
      <w:tr w:rsidR="00F30810" w14:paraId="62B110BC" w14:textId="77777777" w:rsidTr="00323405">
        <w:tc>
          <w:tcPr>
            <w:tcW w:w="4320" w:type="dxa"/>
          </w:tcPr>
          <w:p w14:paraId="11F5768F" w14:textId="77777777" w:rsidR="00F30810" w:rsidRDefault="00095D47">
            <w:r>
              <w:t>76.Атмосфералық ауаның құрамындағы көмірқышқыл газының</w:t>
            </w:r>
            <w:r>
              <w:br/>
              <w:t>A. 0,03%</w:t>
            </w:r>
            <w:r>
              <w:br/>
              <w:t>B. 78,0%</w:t>
            </w:r>
            <w:r>
              <w:br/>
              <w:t xml:space="preserve">C. </w:t>
            </w:r>
            <w:r>
              <w:t>20,94%</w:t>
            </w:r>
            <w:r>
              <w:br/>
              <w:t>D. 0,93%</w:t>
            </w:r>
            <w:r>
              <w:br/>
              <w:t>E. 0,1%</w:t>
            </w:r>
          </w:p>
        </w:tc>
        <w:tc>
          <w:tcPr>
            <w:tcW w:w="4320" w:type="dxa"/>
          </w:tcPr>
          <w:p w14:paraId="10D1FBAF" w14:textId="77777777" w:rsidR="00F30810" w:rsidRDefault="00F30810"/>
        </w:tc>
      </w:tr>
      <w:tr w:rsidR="00F30810" w14:paraId="6A40A13C" w14:textId="77777777" w:rsidTr="00323405">
        <w:tc>
          <w:tcPr>
            <w:tcW w:w="4320" w:type="dxa"/>
          </w:tcPr>
          <w:p w14:paraId="3DDBE3EC" w14:textId="77777777" w:rsidR="00F30810" w:rsidRDefault="00095D47">
            <w:r>
              <w:t>77.Атмосфералық ауаның құрамындағы инертті газдардың мөлшері</w:t>
            </w:r>
            <w:r>
              <w:br/>
              <w:t>A. 0,01%</w:t>
            </w:r>
            <w:r>
              <w:br/>
              <w:t>B. 78,0%</w:t>
            </w:r>
            <w:r>
              <w:br/>
              <w:t>C.  0,03%</w:t>
            </w:r>
            <w:r>
              <w:br/>
              <w:t>D. 0,93%</w:t>
            </w:r>
            <w:r>
              <w:br/>
              <w:t>E. 20,94%</w:t>
            </w:r>
          </w:p>
        </w:tc>
        <w:tc>
          <w:tcPr>
            <w:tcW w:w="4320" w:type="dxa"/>
          </w:tcPr>
          <w:p w14:paraId="37C3B697" w14:textId="77777777" w:rsidR="00F30810" w:rsidRDefault="00F30810"/>
        </w:tc>
      </w:tr>
      <w:tr w:rsidR="00F30810" w14:paraId="0B6CFE32" w14:textId="77777777" w:rsidTr="00323405">
        <w:tc>
          <w:tcPr>
            <w:tcW w:w="4320" w:type="dxa"/>
          </w:tcPr>
          <w:p w14:paraId="4C766798" w14:textId="77777777" w:rsidR="00F30810" w:rsidRDefault="00095D47">
            <w:r>
              <w:t>78.Атмосфералық ауаның құрамындағы азоттың атқаратың қызметы</w:t>
            </w:r>
            <w:r>
              <w:br/>
              <w:t>A. оттегін араластырғыш</w:t>
            </w:r>
            <w:r>
              <w:br/>
              <w:t>B. жоғары тыныс алу жолдарын тітірк</w:t>
            </w:r>
            <w:r>
              <w:t>ендіргіш</w:t>
            </w:r>
            <w:r>
              <w:br/>
              <w:t>C. орталық жүйке жүесін қоздырғыш</w:t>
            </w:r>
            <w:r>
              <w:br/>
              <w:t>D. ешқандай қызмет атқармайды</w:t>
            </w:r>
            <w:r>
              <w:br/>
              <w:t>E. шырышты қабықты кептіреді</w:t>
            </w:r>
          </w:p>
        </w:tc>
        <w:tc>
          <w:tcPr>
            <w:tcW w:w="4320" w:type="dxa"/>
          </w:tcPr>
          <w:p w14:paraId="7571022A" w14:textId="77777777" w:rsidR="00F30810" w:rsidRDefault="00F30810"/>
        </w:tc>
      </w:tr>
      <w:tr w:rsidR="00F30810" w14:paraId="6076F72A" w14:textId="77777777" w:rsidTr="00323405">
        <w:tc>
          <w:tcPr>
            <w:tcW w:w="4320" w:type="dxa"/>
          </w:tcPr>
          <w:p w14:paraId="6F607E3B" w14:textId="77777777" w:rsidR="00F30810" w:rsidRDefault="00095D47">
            <w:r>
              <w:t>79.Ересек адамның қалыпты жағдайда тәулігіне тұтынатын ауа мөлшері</w:t>
            </w:r>
            <w:r>
              <w:br/>
              <w:t>A. 15-30  м.куб</w:t>
            </w:r>
            <w:r>
              <w:br/>
              <w:t>B. 10-15  м.куб</w:t>
            </w:r>
            <w:r>
              <w:br/>
              <w:t>C. 30-35  м.куб</w:t>
            </w:r>
            <w:r>
              <w:br/>
              <w:t>D. 5-10  м.куб</w:t>
            </w:r>
            <w:r>
              <w:br/>
              <w:t>E. 35-40  м.куб</w:t>
            </w:r>
          </w:p>
        </w:tc>
        <w:tc>
          <w:tcPr>
            <w:tcW w:w="4320" w:type="dxa"/>
          </w:tcPr>
          <w:p w14:paraId="63D794DE" w14:textId="77777777" w:rsidR="00F30810" w:rsidRDefault="00F30810"/>
        </w:tc>
      </w:tr>
      <w:tr w:rsidR="00F30810" w14:paraId="30BEC802" w14:textId="77777777" w:rsidTr="00323405">
        <w:tc>
          <w:tcPr>
            <w:tcW w:w="4320" w:type="dxa"/>
          </w:tcPr>
          <w:p w14:paraId="4EF50363" w14:textId="77777777" w:rsidR="00F30810" w:rsidRDefault="00095D47">
            <w:r>
              <w:t>80.Б</w:t>
            </w:r>
            <w:r>
              <w:t>өлменің</w:t>
            </w:r>
            <w:r>
              <w:t xml:space="preserve"> ауасының тазалдығын көрсететін жанама көрсеткіш</w:t>
            </w:r>
            <w:r>
              <w:br/>
              <w:t>A. көмір қышқыл газының мөлшері</w:t>
            </w:r>
            <w:r>
              <w:br/>
              <w:t>B. азоттың мөлшері</w:t>
            </w:r>
            <w:r>
              <w:br/>
              <w:t>C. оттегінің мөлшері</w:t>
            </w:r>
            <w:r>
              <w:br/>
              <w:t>D. инертті газдардың мөлшері</w:t>
            </w:r>
            <w:r>
              <w:br/>
            </w:r>
            <w:r>
              <w:lastRenderedPageBreak/>
              <w:t>E. озонның мөлшері</w:t>
            </w:r>
          </w:p>
        </w:tc>
        <w:tc>
          <w:tcPr>
            <w:tcW w:w="4320" w:type="dxa"/>
          </w:tcPr>
          <w:p w14:paraId="288FD3D8" w14:textId="77777777" w:rsidR="00F30810" w:rsidRDefault="00F30810"/>
        </w:tc>
      </w:tr>
      <w:tr w:rsidR="00F30810" w14:paraId="28C4E116" w14:textId="77777777" w:rsidTr="00323405">
        <w:tc>
          <w:tcPr>
            <w:tcW w:w="4320" w:type="dxa"/>
          </w:tcPr>
          <w:p w14:paraId="220BB398" w14:textId="77777777" w:rsidR="00F30810" w:rsidRDefault="00095D47">
            <w:r>
              <w:t>81.Ауаның физикалық қасиетіне жатады:</w:t>
            </w:r>
            <w:r>
              <w:br/>
              <w:t>A. ауаның температурасы</w:t>
            </w:r>
            <w:r>
              <w:br/>
              <w:t>B. тұман</w:t>
            </w:r>
            <w:r>
              <w:br/>
              <w:t>C. хими</w:t>
            </w:r>
            <w:r>
              <w:t>ялық құрамы</w:t>
            </w:r>
            <w:r>
              <w:br/>
              <w:t>D. бактериялық құрамы</w:t>
            </w:r>
            <w:r>
              <w:br/>
              <w:t>E. ауаның мөлдірлігі</w:t>
            </w:r>
          </w:p>
        </w:tc>
        <w:tc>
          <w:tcPr>
            <w:tcW w:w="4320" w:type="dxa"/>
          </w:tcPr>
          <w:p w14:paraId="35F590E8" w14:textId="77777777" w:rsidR="00F30810" w:rsidRDefault="00F30810"/>
        </w:tc>
      </w:tr>
      <w:tr w:rsidR="00F30810" w14:paraId="75BC96EC" w14:textId="77777777" w:rsidTr="00323405">
        <w:tc>
          <w:tcPr>
            <w:tcW w:w="4320" w:type="dxa"/>
          </w:tcPr>
          <w:p w14:paraId="23FBC370" w14:textId="77777777" w:rsidR="00F30810" w:rsidRDefault="00095D47">
            <w:r>
              <w:t>82. «Салыстырмалы ылғалдылық» дегеніміз :</w:t>
            </w:r>
            <w:r>
              <w:br/>
              <w:t>A. ауаның су буымен қанығу дәрежесі</w:t>
            </w:r>
            <w:r>
              <w:br/>
              <w:t>B. белгілі температурада ауаны толығымен қанықтыру</w:t>
            </w:r>
            <w:r>
              <w:br/>
              <w:t>C. су буының мөлшері</w:t>
            </w:r>
            <w:r>
              <w:br/>
              <w:t>D. ауаның булармен толығуы</w:t>
            </w:r>
            <w:r>
              <w:br/>
              <w:t>E. ауадағы шаңның мөлш</w:t>
            </w:r>
            <w:r>
              <w:t>ері</w:t>
            </w:r>
          </w:p>
        </w:tc>
        <w:tc>
          <w:tcPr>
            <w:tcW w:w="4320" w:type="dxa"/>
          </w:tcPr>
          <w:p w14:paraId="0C856D3E" w14:textId="77777777" w:rsidR="00F30810" w:rsidRDefault="00F30810"/>
        </w:tc>
      </w:tr>
      <w:tr w:rsidR="00F30810" w14:paraId="6A8ABE44" w14:textId="77777777" w:rsidTr="00323405">
        <w:tc>
          <w:tcPr>
            <w:tcW w:w="4320" w:type="dxa"/>
          </w:tcPr>
          <w:p w14:paraId="5EF6CCCD" w14:textId="77777777" w:rsidR="00F30810" w:rsidRDefault="00095D47">
            <w:r>
              <w:t>83.Судың органолептикалық қасиеттері:</w:t>
            </w:r>
            <w:r>
              <w:br/>
              <w:t>A. төзімділік</w:t>
            </w:r>
            <w:r>
              <w:br/>
              <w:t>B. биоцидтік белсенділік</w:t>
            </w:r>
            <w:r>
              <w:br/>
              <w:t>C. иіс</w:t>
            </w:r>
            <w:r>
              <w:br/>
              <w:t>D. фтор мазмұны</w:t>
            </w:r>
            <w:r>
              <w:br/>
              <w:t>E. алюминий мазмұны</w:t>
            </w:r>
          </w:p>
        </w:tc>
        <w:tc>
          <w:tcPr>
            <w:tcW w:w="4320" w:type="dxa"/>
          </w:tcPr>
          <w:p w14:paraId="3D1BB20F" w14:textId="77777777" w:rsidR="00F30810" w:rsidRDefault="00F30810"/>
        </w:tc>
      </w:tr>
      <w:tr w:rsidR="00F30810" w:rsidRPr="00323405" w14:paraId="6479DE75" w14:textId="77777777" w:rsidTr="00323405">
        <w:tc>
          <w:tcPr>
            <w:tcW w:w="4320" w:type="dxa"/>
          </w:tcPr>
          <w:p w14:paraId="67B2283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84. Су – </w:t>
            </w:r>
            <w:proofErr w:type="spellStart"/>
            <w:r w:rsidRPr="00323405">
              <w:rPr>
                <w:lang w:val="ru-RU"/>
              </w:rPr>
              <w:t>тарату</w:t>
            </w:r>
            <w:proofErr w:type="spellEnd"/>
            <w:r w:rsidRPr="00323405">
              <w:rPr>
                <w:lang w:val="ru-RU"/>
              </w:rPr>
              <w:t xml:space="preserve"> факторы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ботулизмнің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дизентерияның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туберкулездің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гепатит В </w:t>
            </w:r>
            <w:proofErr w:type="spellStart"/>
            <w:r w:rsidRPr="00323405">
              <w:rPr>
                <w:lang w:val="ru-RU"/>
              </w:rPr>
              <w:t>ның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обаның</w:t>
            </w:r>
            <w:proofErr w:type="spellEnd"/>
          </w:p>
        </w:tc>
        <w:tc>
          <w:tcPr>
            <w:tcW w:w="4320" w:type="dxa"/>
          </w:tcPr>
          <w:p w14:paraId="38BDCD4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90FF021" w14:textId="77777777" w:rsidTr="00323405">
        <w:tc>
          <w:tcPr>
            <w:tcW w:w="4320" w:type="dxa"/>
          </w:tcPr>
          <w:p w14:paraId="3258266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85.Суда </w:t>
            </w:r>
            <w:proofErr w:type="spellStart"/>
            <w:r w:rsidRPr="00323405">
              <w:rPr>
                <w:lang w:val="ru-RU"/>
              </w:rPr>
              <w:t>фтордың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болуынан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туындайды</w:t>
            </w:r>
            <w:proofErr w:type="spellEnd"/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флюороз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эндемиялық</w:t>
            </w:r>
            <w:proofErr w:type="spellEnd"/>
            <w:r w:rsidRPr="00323405">
              <w:rPr>
                <w:lang w:val="ru-RU"/>
              </w:rPr>
              <w:t xml:space="preserve"> зоб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кариес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бауыр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эндемиясын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рахит</w:t>
            </w:r>
          </w:p>
        </w:tc>
        <w:tc>
          <w:tcPr>
            <w:tcW w:w="4320" w:type="dxa"/>
          </w:tcPr>
          <w:p w14:paraId="7AC595C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787EFBC" w14:textId="77777777" w:rsidTr="00323405">
        <w:tc>
          <w:tcPr>
            <w:tcW w:w="4320" w:type="dxa"/>
          </w:tcPr>
          <w:p w14:paraId="437BC6C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86.Су </w:t>
            </w:r>
            <w:proofErr w:type="spellStart"/>
            <w:r w:rsidRPr="00323405">
              <w:rPr>
                <w:lang w:val="ru-RU"/>
              </w:rPr>
              <w:t>құрамындағы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жалпы</w:t>
            </w:r>
            <w:proofErr w:type="spellEnd"/>
            <w:r w:rsidRPr="00323405">
              <w:rPr>
                <w:lang w:val="ru-RU"/>
              </w:rPr>
              <w:t xml:space="preserve"> микроб саны: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100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50</w:t>
            </w:r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>. 150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70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160</w:t>
            </w:r>
          </w:p>
        </w:tc>
        <w:tc>
          <w:tcPr>
            <w:tcW w:w="4320" w:type="dxa"/>
          </w:tcPr>
          <w:p w14:paraId="7E85A13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5A12867" w14:textId="77777777" w:rsidTr="00323405">
        <w:tc>
          <w:tcPr>
            <w:tcW w:w="4320" w:type="dxa"/>
          </w:tcPr>
          <w:p w14:paraId="6504F74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87.Су </w:t>
            </w:r>
            <w:proofErr w:type="spellStart"/>
            <w:r w:rsidRPr="00323405">
              <w:rPr>
                <w:lang w:val="ru-RU"/>
              </w:rPr>
              <w:t>құрайды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60-70% </w:t>
            </w:r>
            <w:proofErr w:type="spellStart"/>
            <w:r w:rsidRPr="00323405">
              <w:rPr>
                <w:lang w:val="ru-RU"/>
              </w:rPr>
              <w:t>дене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массасын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80% </w:t>
            </w:r>
            <w:proofErr w:type="spellStart"/>
            <w:r w:rsidRPr="00323405">
              <w:rPr>
                <w:lang w:val="ru-RU"/>
              </w:rPr>
              <w:t>дене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массасын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85% </w:t>
            </w:r>
            <w:proofErr w:type="spellStart"/>
            <w:r w:rsidRPr="00323405">
              <w:rPr>
                <w:lang w:val="ru-RU"/>
              </w:rPr>
              <w:t>дене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</w:t>
            </w:r>
            <w:r w:rsidRPr="00323405">
              <w:rPr>
                <w:lang w:val="ru-RU"/>
              </w:rPr>
              <w:t>ссасын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50% </w:t>
            </w:r>
            <w:proofErr w:type="spellStart"/>
            <w:r w:rsidRPr="00323405">
              <w:rPr>
                <w:lang w:val="ru-RU"/>
              </w:rPr>
              <w:t>дене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массасын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82% </w:t>
            </w:r>
            <w:proofErr w:type="spellStart"/>
            <w:r w:rsidRPr="00323405">
              <w:rPr>
                <w:lang w:val="ru-RU"/>
              </w:rPr>
              <w:t>дене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массасын</w:t>
            </w:r>
            <w:proofErr w:type="spellEnd"/>
          </w:p>
        </w:tc>
        <w:tc>
          <w:tcPr>
            <w:tcW w:w="4320" w:type="dxa"/>
          </w:tcPr>
          <w:p w14:paraId="0A8E716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BADBECC" w14:textId="77777777" w:rsidTr="00323405">
        <w:tc>
          <w:tcPr>
            <w:tcW w:w="4320" w:type="dxa"/>
          </w:tcPr>
          <w:p w14:paraId="6297C2CB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88.Су </w:t>
            </w:r>
            <w:proofErr w:type="spellStart"/>
            <w:proofErr w:type="gramStart"/>
            <w:r w:rsidRPr="00323405">
              <w:rPr>
                <w:lang w:val="ru-RU"/>
              </w:rPr>
              <w:t>мөлдырлығы</w:t>
            </w:r>
            <w:proofErr w:type="spellEnd"/>
            <w:r w:rsidRPr="00323405">
              <w:rPr>
                <w:lang w:val="ru-RU"/>
              </w:rPr>
              <w:t xml:space="preserve"> :</w:t>
            </w:r>
            <w:proofErr w:type="gram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1,5 мг/л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2,5 мг/л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3 мг/л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4 мг/л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4,5 мг/л</w:t>
            </w:r>
          </w:p>
        </w:tc>
        <w:tc>
          <w:tcPr>
            <w:tcW w:w="4320" w:type="dxa"/>
          </w:tcPr>
          <w:p w14:paraId="7318DB9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958B651" w14:textId="77777777" w:rsidTr="00323405">
        <w:tc>
          <w:tcPr>
            <w:tcW w:w="4320" w:type="dxa"/>
          </w:tcPr>
          <w:p w14:paraId="737D6AC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89.Судың </w:t>
            </w:r>
            <w:proofErr w:type="spellStart"/>
            <w:r w:rsidRPr="00323405">
              <w:rPr>
                <w:lang w:val="ru-RU"/>
              </w:rPr>
              <w:t>кермектілігінің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артуы</w:t>
            </w:r>
            <w:proofErr w:type="spellEnd"/>
            <w:r w:rsidRPr="00323405">
              <w:rPr>
                <w:lang w:val="ru-RU"/>
              </w:rPr>
              <w:t xml:space="preserve"> неге </w:t>
            </w:r>
            <w:proofErr w:type="spellStart"/>
            <w:r w:rsidRPr="00323405">
              <w:rPr>
                <w:lang w:val="ru-RU"/>
              </w:rPr>
              <w:t>әкеледі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эндемиялық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зобқа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қантты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диабетке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флюорозға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уролитке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кариеске</w:t>
            </w:r>
            <w:proofErr w:type="spellEnd"/>
          </w:p>
        </w:tc>
        <w:tc>
          <w:tcPr>
            <w:tcW w:w="4320" w:type="dxa"/>
          </w:tcPr>
          <w:p w14:paraId="2D75555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E96705B" w14:textId="77777777" w:rsidTr="00323405">
        <w:tc>
          <w:tcPr>
            <w:tcW w:w="4320" w:type="dxa"/>
          </w:tcPr>
          <w:p w14:paraId="2B56F9A0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90. С</w:t>
            </w:r>
            <w:r w:rsidRPr="00323405">
              <w:rPr>
                <w:lang w:val="ru-RU"/>
              </w:rPr>
              <w:t xml:space="preserve">уды </w:t>
            </w:r>
            <w:proofErr w:type="spellStart"/>
            <w:r w:rsidRPr="00323405">
              <w:rPr>
                <w:lang w:val="ru-RU"/>
              </w:rPr>
              <w:t>залалсыздандырудың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химиялық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тәсілі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ультрадыбыстық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озонация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ультракүлгін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қайнау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иондалған</w:t>
            </w:r>
            <w:proofErr w:type="spellEnd"/>
            <w:r w:rsidRPr="00323405">
              <w:rPr>
                <w:lang w:val="ru-RU"/>
              </w:rPr>
              <w:t xml:space="preserve"> радиация</w:t>
            </w:r>
          </w:p>
        </w:tc>
        <w:tc>
          <w:tcPr>
            <w:tcW w:w="4320" w:type="dxa"/>
          </w:tcPr>
          <w:p w14:paraId="42B32B7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5E5A9D6" w14:textId="77777777" w:rsidTr="00323405">
        <w:tc>
          <w:tcPr>
            <w:tcW w:w="4320" w:type="dxa"/>
          </w:tcPr>
          <w:p w14:paraId="1C6138E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91.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хлордан </w:t>
            </w:r>
            <w:proofErr w:type="spellStart"/>
            <w:r w:rsidRPr="00323405">
              <w:rPr>
                <w:lang w:val="ru-RU"/>
              </w:rPr>
              <w:t>кейінгі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хлорына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0,3-0,5 мг/л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0,6 мг/л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0,7 мг/л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0,8 мг/л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 </w:t>
            </w:r>
            <w:r w:rsidRPr="00323405">
              <w:rPr>
                <w:lang w:val="ru-RU"/>
              </w:rPr>
              <w:t>мг/л</w:t>
            </w:r>
          </w:p>
        </w:tc>
        <w:tc>
          <w:tcPr>
            <w:tcW w:w="4320" w:type="dxa"/>
          </w:tcPr>
          <w:p w14:paraId="58D0309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12A1656" w14:textId="77777777" w:rsidTr="00323405">
        <w:tc>
          <w:tcPr>
            <w:tcW w:w="4320" w:type="dxa"/>
          </w:tcPr>
          <w:p w14:paraId="16B1566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92.Су </w:t>
            </w:r>
            <w:proofErr w:type="spellStart"/>
            <w:r w:rsidRPr="00323405">
              <w:rPr>
                <w:lang w:val="ru-RU"/>
              </w:rPr>
              <w:t>иісі</w:t>
            </w:r>
            <w:proofErr w:type="spellEnd"/>
            <w:r w:rsidRPr="00323405">
              <w:rPr>
                <w:lang w:val="ru-RU"/>
              </w:rPr>
              <w:t xml:space="preserve"> балл </w:t>
            </w:r>
            <w:proofErr w:type="spellStart"/>
            <w:proofErr w:type="gram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беріледі</w:t>
            </w:r>
            <w:proofErr w:type="spellEnd"/>
            <w:proofErr w:type="gram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4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</w:t>
            </w:r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>. 5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6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3</w:t>
            </w:r>
          </w:p>
        </w:tc>
        <w:tc>
          <w:tcPr>
            <w:tcW w:w="4320" w:type="dxa"/>
          </w:tcPr>
          <w:p w14:paraId="2C4D6BB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01F5DA6" w14:textId="77777777" w:rsidTr="00323405">
        <w:tc>
          <w:tcPr>
            <w:tcW w:w="4320" w:type="dxa"/>
          </w:tcPr>
          <w:p w14:paraId="36A7A65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93.Ауыз </w:t>
            </w:r>
            <w:proofErr w:type="spellStart"/>
            <w:r w:rsidRPr="00323405">
              <w:rPr>
                <w:lang w:val="ru-RU"/>
              </w:rPr>
              <w:t>суындағы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фтордың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шекті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концентрациясы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0,3-0,5 мг/л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0,7-1,5мг/л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1,5-2,0 мг/л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2,0-5,3 мг/л</w:t>
            </w:r>
          </w:p>
        </w:tc>
        <w:tc>
          <w:tcPr>
            <w:tcW w:w="4320" w:type="dxa"/>
          </w:tcPr>
          <w:p w14:paraId="58A4AA1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AA72E5D" w14:textId="77777777" w:rsidTr="00323405">
        <w:tc>
          <w:tcPr>
            <w:tcW w:w="4320" w:type="dxa"/>
          </w:tcPr>
          <w:p w14:paraId="0E5882D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94.Метгемоглобинемия </w:t>
            </w:r>
            <w:proofErr w:type="spellStart"/>
            <w:r w:rsidRPr="00323405">
              <w:rPr>
                <w:lang w:val="ru-RU"/>
              </w:rPr>
              <w:t>судағы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болғанда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сульфаттар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хлоридтер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темір</w:t>
            </w:r>
            <w:proofErr w:type="spellEnd"/>
            <w:r w:rsidRPr="00323405">
              <w:rPr>
                <w:lang w:val="ru-RU"/>
              </w:rPr>
              <w:t>, мыс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нитраттар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карбонаттар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марганец</w:t>
            </w:r>
          </w:p>
        </w:tc>
        <w:tc>
          <w:tcPr>
            <w:tcW w:w="4320" w:type="dxa"/>
          </w:tcPr>
          <w:p w14:paraId="74A074A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A6FE885" w14:textId="77777777" w:rsidTr="00323405">
        <w:tc>
          <w:tcPr>
            <w:tcW w:w="4320" w:type="dxa"/>
          </w:tcPr>
          <w:p w14:paraId="0AAA729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95.Сынап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суды </w:t>
            </w:r>
            <w:proofErr w:type="spellStart"/>
            <w:r w:rsidRPr="00323405">
              <w:rPr>
                <w:lang w:val="ru-RU"/>
              </w:rPr>
              <w:t>пайдаланғанда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ауру </w:t>
            </w:r>
            <w:proofErr w:type="spellStart"/>
            <w:r w:rsidRPr="00323405">
              <w:rPr>
                <w:lang w:val="ru-RU"/>
              </w:rPr>
              <w:t>дамиды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анемия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Минамата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остеодистрофия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эндемиялың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құяң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диатез</w:t>
            </w:r>
          </w:p>
        </w:tc>
        <w:tc>
          <w:tcPr>
            <w:tcW w:w="4320" w:type="dxa"/>
          </w:tcPr>
          <w:p w14:paraId="47FAC54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C31E227" w14:textId="77777777" w:rsidTr="00323405">
        <w:tc>
          <w:tcPr>
            <w:tcW w:w="4320" w:type="dxa"/>
          </w:tcPr>
          <w:p w14:paraId="3238367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96.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кермекітілігіне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</w:t>
            </w:r>
            <w:r w:rsidRPr="00323405">
              <w:rPr>
                <w:lang w:val="ru-RU"/>
              </w:rPr>
              <w:t>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тұздардың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</w:t>
            </w:r>
            <w:proofErr w:type="spellEnd"/>
            <w:r w:rsidRPr="00323405">
              <w:rPr>
                <w:lang w:val="ru-RU"/>
              </w:rPr>
              <w:t xml:space="preserve"> бар?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темір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алюминий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натрий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калий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кальций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магний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нитриттер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нитраттар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йод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фтор</w:t>
            </w:r>
          </w:p>
        </w:tc>
        <w:tc>
          <w:tcPr>
            <w:tcW w:w="4320" w:type="dxa"/>
          </w:tcPr>
          <w:p w14:paraId="318D7E4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BB185F7" w14:textId="77777777" w:rsidTr="00323405">
        <w:tc>
          <w:tcPr>
            <w:tcW w:w="4320" w:type="dxa"/>
          </w:tcPr>
          <w:p w14:paraId="40BDB7C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97.Заласыздандыруды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лайлылығы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түстілігі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мөлдірлігі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1 мл-</w:t>
            </w:r>
            <w:proofErr w:type="spellStart"/>
            <w:r w:rsidRPr="00323405">
              <w:rPr>
                <w:lang w:val="ru-RU"/>
              </w:rPr>
              <w:t>дегі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сапрофиттік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</w:t>
            </w:r>
            <w:r w:rsidRPr="00323405">
              <w:rPr>
                <w:lang w:val="ru-RU"/>
              </w:rPr>
              <w:t>ктериялардың</w:t>
            </w:r>
            <w:proofErr w:type="spellEnd"/>
            <w:r w:rsidRPr="00323405">
              <w:rPr>
                <w:lang w:val="ru-RU"/>
              </w:rPr>
              <w:t xml:space="preserve"> саны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49401D5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E64BA1D" w14:textId="77777777" w:rsidTr="00323405">
        <w:tc>
          <w:tcPr>
            <w:tcW w:w="4320" w:type="dxa"/>
          </w:tcPr>
          <w:p w14:paraId="246D30E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98. </w:t>
            </w:r>
            <w:proofErr w:type="spellStart"/>
            <w:r w:rsidRPr="00323405">
              <w:rPr>
                <w:lang w:val="ru-RU"/>
              </w:rPr>
              <w:t>Заласыздандыруды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белсенді</w:t>
            </w:r>
            <w:proofErr w:type="spellEnd"/>
            <w:r w:rsidRPr="00323405">
              <w:rPr>
                <w:lang w:val="ru-RU"/>
              </w:rPr>
              <w:t xml:space="preserve"> хлор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түстілігі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мөлдірлігі</w:t>
            </w:r>
            <w:proofErr w:type="spellEnd"/>
          </w:p>
        </w:tc>
        <w:tc>
          <w:tcPr>
            <w:tcW w:w="4320" w:type="dxa"/>
          </w:tcPr>
          <w:p w14:paraId="0BF984B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2444437" w14:textId="77777777" w:rsidTr="00323405">
        <w:tc>
          <w:tcPr>
            <w:tcW w:w="4320" w:type="dxa"/>
          </w:tcPr>
          <w:p w14:paraId="7944EAB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99. </w:t>
            </w:r>
            <w:proofErr w:type="spellStart"/>
            <w:r w:rsidRPr="00323405">
              <w:rPr>
                <w:lang w:val="ru-RU"/>
              </w:rPr>
              <w:t>Заласыздандыруды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түстілігі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мөлдірлігі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жалпы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кермектілігі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ішек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таяқшаралы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тобының</w:t>
            </w:r>
            <w:proofErr w:type="spellEnd"/>
            <w:r w:rsidRPr="00323405">
              <w:rPr>
                <w:lang w:val="ru-RU"/>
              </w:rPr>
              <w:t xml:space="preserve"> саны</w:t>
            </w:r>
          </w:p>
        </w:tc>
        <w:tc>
          <w:tcPr>
            <w:tcW w:w="4320" w:type="dxa"/>
          </w:tcPr>
          <w:p w14:paraId="63EE266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1EF398C" w14:textId="77777777" w:rsidTr="00323405">
        <w:tc>
          <w:tcPr>
            <w:tcW w:w="4320" w:type="dxa"/>
          </w:tcPr>
          <w:p w14:paraId="4FF9C30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100. Су </w:t>
            </w:r>
            <w:proofErr w:type="spellStart"/>
            <w:r w:rsidRPr="00323405">
              <w:rPr>
                <w:lang w:val="ru-RU"/>
              </w:rPr>
              <w:t>сапасына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құбыры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торабының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дәмділігі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белсенді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хлордың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3BBCB81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D4B4A5E" w14:textId="77777777" w:rsidTr="00323405">
        <w:tc>
          <w:tcPr>
            <w:tcW w:w="4320" w:type="dxa"/>
          </w:tcPr>
          <w:p w14:paraId="617F9EF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101. Су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гигенасына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шаруашылық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сапасы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тұтыну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нормасы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желдету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жылытуды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іркінді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тазарту</w:t>
            </w:r>
            <w:proofErr w:type="spellEnd"/>
          </w:p>
        </w:tc>
        <w:tc>
          <w:tcPr>
            <w:tcW w:w="4320" w:type="dxa"/>
          </w:tcPr>
          <w:p w14:paraId="7802C4F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3F0870B" w14:textId="77777777" w:rsidTr="00323405">
        <w:tc>
          <w:tcPr>
            <w:tcW w:w="4320" w:type="dxa"/>
          </w:tcPr>
          <w:p w14:paraId="6C70BDC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102. </w:t>
            </w:r>
            <w:proofErr w:type="spellStart"/>
            <w:r w:rsidRPr="00323405">
              <w:rPr>
                <w:lang w:val="ru-RU"/>
              </w:rPr>
              <w:t>Өте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кермекті</w:t>
            </w:r>
            <w:proofErr w:type="spellEnd"/>
            <w:r w:rsidRPr="00323405">
              <w:rPr>
                <w:lang w:val="ru-RU"/>
              </w:rPr>
              <w:t xml:space="preserve"> суда </w:t>
            </w:r>
            <w:proofErr w:type="spellStart"/>
            <w:r w:rsidRPr="00323405">
              <w:rPr>
                <w:lang w:val="ru-RU"/>
              </w:rPr>
              <w:t>кермектілік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төмендегідей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до 3.5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от 3.5 до 5.0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от 5.0 до 7.0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от 7.0 до 10.0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10.0</w:t>
            </w:r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 xml:space="preserve">/л </w:t>
            </w:r>
            <w:proofErr w:type="spellStart"/>
            <w:r w:rsidRPr="00323405">
              <w:rPr>
                <w:lang w:val="ru-RU"/>
              </w:rPr>
              <w:t>мөлшерден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</w:p>
        </w:tc>
        <w:tc>
          <w:tcPr>
            <w:tcW w:w="4320" w:type="dxa"/>
          </w:tcPr>
          <w:p w14:paraId="3C2C8B8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71F977D" w14:textId="77777777" w:rsidTr="00323405">
        <w:tc>
          <w:tcPr>
            <w:tcW w:w="4320" w:type="dxa"/>
          </w:tcPr>
          <w:p w14:paraId="0D7966C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103. </w:t>
            </w:r>
            <w:proofErr w:type="spellStart"/>
            <w:r w:rsidRPr="00323405">
              <w:rPr>
                <w:lang w:val="ru-RU"/>
              </w:rPr>
              <w:t>Коагулянттың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оптималды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1 литр суды </w:t>
            </w:r>
            <w:proofErr w:type="spellStart"/>
            <w:r w:rsidRPr="00323405">
              <w:rPr>
                <w:lang w:val="ru-RU"/>
              </w:rPr>
              <w:t>түссіздендіру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үшін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lastRenderedPageBreak/>
              <w:t>қажетті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/мг/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1 литр суды </w:t>
            </w:r>
            <w:proofErr w:type="spellStart"/>
            <w:r w:rsidRPr="00323405">
              <w:rPr>
                <w:lang w:val="ru-RU"/>
              </w:rPr>
              <w:t>түссіздендіру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үшін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/мг/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кез-келген</w:t>
            </w:r>
            <w:proofErr w:type="spellEnd"/>
            <w:r w:rsidRPr="00323405">
              <w:rPr>
                <w:lang w:val="ru-RU"/>
              </w:rPr>
              <w:t xml:space="preserve"> концентрация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байланысты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емес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 литр суды </w:t>
            </w:r>
            <w:proofErr w:type="spellStart"/>
            <w:r w:rsidRPr="00323405">
              <w:rPr>
                <w:lang w:val="ru-RU"/>
              </w:rPr>
              <w:t>түссізденді</w:t>
            </w:r>
            <w:r w:rsidRPr="00323405">
              <w:rPr>
                <w:lang w:val="ru-RU"/>
              </w:rPr>
              <w:t>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үшін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қажетті</w:t>
            </w:r>
            <w:proofErr w:type="spellEnd"/>
            <w:r w:rsidRPr="00323405">
              <w:rPr>
                <w:lang w:val="ru-RU"/>
              </w:rPr>
              <w:t xml:space="preserve"> ен </w:t>
            </w:r>
            <w:proofErr w:type="spellStart"/>
            <w:r w:rsidRPr="00323405">
              <w:rPr>
                <w:lang w:val="ru-RU"/>
              </w:rPr>
              <w:t>жоғарғы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056963A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426EF20" w14:textId="77777777" w:rsidTr="00323405">
        <w:tc>
          <w:tcPr>
            <w:tcW w:w="4320" w:type="dxa"/>
          </w:tcPr>
          <w:p w14:paraId="52037040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104. Су </w:t>
            </w:r>
            <w:proofErr w:type="spellStart"/>
            <w:r w:rsidRPr="00323405">
              <w:rPr>
                <w:lang w:val="ru-RU"/>
              </w:rPr>
              <w:t>көздерін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қолдану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барысында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басты</w:t>
            </w:r>
            <w:proofErr w:type="spellEnd"/>
            <w:r w:rsidRPr="00323405">
              <w:rPr>
                <w:lang w:val="ru-RU"/>
              </w:rPr>
              <w:t xml:space="preserve"> критерий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органолептикалық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химиялық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микробиологиялық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вирустық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</w:t>
            </w:r>
            <w:r w:rsidRPr="00323405">
              <w:rPr>
                <w:lang w:val="ru-RU"/>
              </w:rPr>
              <w:t>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физиқалық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</w:p>
        </w:tc>
        <w:tc>
          <w:tcPr>
            <w:tcW w:w="4320" w:type="dxa"/>
          </w:tcPr>
          <w:p w14:paraId="68F618E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C79E041" w14:textId="77777777" w:rsidTr="00323405">
        <w:tc>
          <w:tcPr>
            <w:tcW w:w="4320" w:type="dxa"/>
          </w:tcPr>
          <w:p w14:paraId="24B06CD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105. </w:t>
            </w:r>
            <w:proofErr w:type="spellStart"/>
            <w:r w:rsidRPr="00323405">
              <w:rPr>
                <w:lang w:val="ru-RU"/>
              </w:rPr>
              <w:t>Инфекциялық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көзі</w:t>
            </w:r>
            <w:proofErr w:type="spellEnd"/>
            <w:r w:rsidRPr="00323405">
              <w:rPr>
                <w:lang w:val="ru-RU"/>
              </w:rPr>
              <w:t xml:space="preserve"> болу </w:t>
            </w:r>
            <w:proofErr w:type="spellStart"/>
            <w:r w:rsidRPr="00323405">
              <w:rPr>
                <w:lang w:val="ru-RU"/>
              </w:rPr>
              <w:t>үшін</w:t>
            </w:r>
            <w:proofErr w:type="spellEnd"/>
            <w:r w:rsidRPr="00323405">
              <w:rPr>
                <w:lang w:val="ru-RU"/>
              </w:rPr>
              <w:t xml:space="preserve">, су </w:t>
            </w:r>
            <w:proofErr w:type="spellStart"/>
            <w:r w:rsidRPr="00323405">
              <w:rPr>
                <w:lang w:val="ru-RU"/>
              </w:rPr>
              <w:t>көзінен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берілу</w:t>
            </w:r>
            <w:proofErr w:type="spellEnd"/>
            <w:r w:rsidRPr="00323405">
              <w:rPr>
                <w:lang w:val="ru-RU"/>
              </w:rPr>
              <w:t xml:space="preserve"> факторы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қоздырғыш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көзіне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түсу</w:t>
            </w:r>
            <w:proofErr w:type="spellEnd"/>
            <w:r w:rsidRPr="00323405">
              <w:rPr>
                <w:lang w:val="ru-RU"/>
              </w:rPr>
              <w:t xml:space="preserve"> керек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потогенді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миорганизімдер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өмір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сүру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</w:t>
            </w:r>
            <w:proofErr w:type="spellEnd"/>
            <w:r w:rsidRPr="00323405">
              <w:rPr>
                <w:lang w:val="ru-RU"/>
              </w:rPr>
              <w:t xml:space="preserve"> болу керек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қоздырғыштар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организміне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</w:t>
            </w:r>
            <w:r w:rsidRPr="00323405">
              <w:rPr>
                <w:lang w:val="ru-RU"/>
              </w:rPr>
              <w:t>ыз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түсуі</w:t>
            </w:r>
            <w:proofErr w:type="spellEnd"/>
            <w:r w:rsidRPr="00323405">
              <w:rPr>
                <w:lang w:val="ru-RU"/>
              </w:rPr>
              <w:t xml:space="preserve"> керек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топыраққа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түсу</w:t>
            </w:r>
            <w:proofErr w:type="spellEnd"/>
            <w:r w:rsidRPr="00323405">
              <w:rPr>
                <w:lang w:val="ru-RU"/>
              </w:rPr>
              <w:t xml:space="preserve"> керек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суды </w:t>
            </w:r>
            <w:proofErr w:type="spellStart"/>
            <w:r w:rsidRPr="00323405">
              <w:rPr>
                <w:lang w:val="ru-RU"/>
              </w:rPr>
              <w:t>дайындау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технологияның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бұзылуы</w:t>
            </w:r>
            <w:proofErr w:type="spellEnd"/>
            <w:r w:rsidRPr="00323405">
              <w:rPr>
                <w:lang w:val="ru-RU"/>
              </w:rPr>
              <w:t>.</w:t>
            </w:r>
          </w:p>
        </w:tc>
        <w:tc>
          <w:tcPr>
            <w:tcW w:w="4320" w:type="dxa"/>
          </w:tcPr>
          <w:p w14:paraId="1F4CB2F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F2A5CAD" w14:textId="77777777" w:rsidTr="00323405">
        <w:tc>
          <w:tcPr>
            <w:tcW w:w="4320" w:type="dxa"/>
          </w:tcPr>
          <w:p w14:paraId="4A9CFE7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106. </w:t>
            </w:r>
            <w:proofErr w:type="spellStart"/>
            <w:r w:rsidRPr="00323405">
              <w:rPr>
                <w:lang w:val="ru-RU"/>
              </w:rPr>
              <w:t>Судағы</w:t>
            </w:r>
            <w:proofErr w:type="spellEnd"/>
            <w:r w:rsidRPr="00323405">
              <w:rPr>
                <w:lang w:val="ru-RU"/>
              </w:rPr>
              <w:t xml:space="preserve"> нитрат пен </w:t>
            </w:r>
            <w:proofErr w:type="spellStart"/>
            <w:r w:rsidRPr="00323405">
              <w:rPr>
                <w:lang w:val="ru-RU"/>
              </w:rPr>
              <w:t>нитриттің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метоглобиндік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нитраттарының</w:t>
            </w:r>
            <w:proofErr w:type="spellEnd"/>
            <w:r w:rsidRPr="00323405">
              <w:rPr>
                <w:lang w:val="ru-RU"/>
              </w:rPr>
              <w:t xml:space="preserve"> даму </w:t>
            </w:r>
            <w:proofErr w:type="spellStart"/>
            <w:r w:rsidRPr="00323405">
              <w:rPr>
                <w:lang w:val="ru-RU"/>
              </w:rPr>
              <w:t>жағдайы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топырақт</w:t>
            </w:r>
            <w:r w:rsidRPr="00323405">
              <w:rPr>
                <w:lang w:val="ru-RU"/>
              </w:rPr>
              <w:t>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атмосфералыөқ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металглобиндік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нитраттарының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қабілеттілігіне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</w:t>
            </w:r>
            <w:proofErr w:type="spellEnd"/>
          </w:p>
        </w:tc>
        <w:tc>
          <w:tcPr>
            <w:tcW w:w="4320" w:type="dxa"/>
          </w:tcPr>
          <w:p w14:paraId="03DC22A9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0CACC99" w14:textId="77777777" w:rsidTr="00323405">
        <w:tc>
          <w:tcPr>
            <w:tcW w:w="4320" w:type="dxa"/>
          </w:tcPr>
          <w:p w14:paraId="073223E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107. Су </w:t>
            </w:r>
            <w:proofErr w:type="spellStart"/>
            <w:r w:rsidRPr="00323405">
              <w:rPr>
                <w:lang w:val="ru-RU"/>
              </w:rPr>
              <w:t>көз</w:t>
            </w:r>
            <w:r>
              <w:t>i</w:t>
            </w:r>
            <w:proofErr w:type="spellEnd"/>
            <w:r w:rsidRPr="00323405">
              <w:rPr>
                <w:lang w:val="ru-RU"/>
              </w:rPr>
              <w:t>н</w:t>
            </w:r>
            <w:proofErr w:type="spellStart"/>
            <w:r>
              <w:t>i</w:t>
            </w:r>
            <w:proofErr w:type="spellEnd"/>
            <w:r w:rsidRPr="00323405">
              <w:rPr>
                <w:lang w:val="ru-RU"/>
              </w:rPr>
              <w:t>ң</w:t>
            </w:r>
            <w:r w:rsidRPr="00323405">
              <w:rPr>
                <w:lang w:val="ru-RU"/>
              </w:rPr>
              <w:t xml:space="preserve"> стандарт </w:t>
            </w:r>
            <w:proofErr w:type="spellStart"/>
            <w:r w:rsidRPr="00323405">
              <w:rPr>
                <w:lang w:val="ru-RU"/>
              </w:rPr>
              <w:t>талаптарына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сәйкес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келет</w:t>
            </w:r>
            <w:r>
              <w:t>i</w:t>
            </w:r>
            <w:r w:rsidRPr="00323405">
              <w:rPr>
                <w:lang w:val="ru-RU"/>
              </w:rPr>
              <w:t>нд</w:t>
            </w:r>
            <w:r>
              <w:t>i</w:t>
            </w:r>
            <w:proofErr w:type="spellEnd"/>
            <w:r w:rsidRPr="00323405">
              <w:rPr>
                <w:lang w:val="ru-RU"/>
              </w:rPr>
              <w:t>г</w:t>
            </w:r>
            <w:proofErr w:type="spellStart"/>
            <w:r>
              <w:t>i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туралы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lastRenderedPageBreak/>
              <w:t>қорытындыны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беред</w:t>
            </w:r>
            <w:r>
              <w:t>i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мемлекетт</w:t>
            </w:r>
            <w:r>
              <w:t>i</w:t>
            </w:r>
            <w:proofErr w:type="spellEnd"/>
            <w:r w:rsidRPr="00323405">
              <w:rPr>
                <w:lang w:val="ru-RU"/>
              </w:rPr>
              <w:t xml:space="preserve">к </w:t>
            </w:r>
            <w:proofErr w:type="spellStart"/>
            <w:r w:rsidRPr="00323405">
              <w:rPr>
                <w:lang w:val="ru-RU"/>
              </w:rPr>
              <w:t>гидромет</w:t>
            </w:r>
            <w:proofErr w:type="spellEnd"/>
            <w:r w:rsidRPr="00323405">
              <w:rPr>
                <w:lang w:val="ru-RU"/>
              </w:rPr>
              <w:t xml:space="preserve"> комитет</w:t>
            </w:r>
            <w:proofErr w:type="spellStart"/>
            <w:r>
              <w:t>i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жобалаушы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СЭС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ведомстволық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тапсырыс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беруш</w:t>
            </w:r>
            <w:r>
              <w:t>i</w:t>
            </w:r>
            <w:proofErr w:type="spellEnd"/>
          </w:p>
        </w:tc>
        <w:tc>
          <w:tcPr>
            <w:tcW w:w="4320" w:type="dxa"/>
          </w:tcPr>
          <w:p w14:paraId="2999151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0FF853E" w14:textId="77777777" w:rsidTr="00323405">
        <w:tc>
          <w:tcPr>
            <w:tcW w:w="4320" w:type="dxa"/>
          </w:tcPr>
          <w:p w14:paraId="2F18011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108. </w:t>
            </w:r>
            <w:proofErr w:type="spellStart"/>
            <w:r w:rsidRPr="00323405">
              <w:rPr>
                <w:lang w:val="ru-RU"/>
              </w:rPr>
              <w:t>Өте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кермекті</w:t>
            </w:r>
            <w:proofErr w:type="spellEnd"/>
            <w:r w:rsidRPr="00323405">
              <w:rPr>
                <w:lang w:val="ru-RU"/>
              </w:rPr>
              <w:t xml:space="preserve"> суда </w:t>
            </w:r>
            <w:proofErr w:type="spellStart"/>
            <w:r w:rsidRPr="00323405">
              <w:rPr>
                <w:lang w:val="ru-RU"/>
              </w:rPr>
              <w:t>кермектілік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төмендегідей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до 3.5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от 3.5 до 5.0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от 5.0 до 7.0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от 7.0 до 10.0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>/л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10.0 </w:t>
            </w:r>
            <w:proofErr w:type="spellStart"/>
            <w:r w:rsidRPr="00323405">
              <w:rPr>
                <w:lang w:val="ru-RU"/>
              </w:rPr>
              <w:t>мгэкв</w:t>
            </w:r>
            <w:proofErr w:type="spellEnd"/>
            <w:r w:rsidRPr="00323405">
              <w:rPr>
                <w:lang w:val="ru-RU"/>
              </w:rPr>
              <w:t xml:space="preserve">/л </w:t>
            </w:r>
            <w:proofErr w:type="spellStart"/>
            <w:r w:rsidRPr="00323405">
              <w:rPr>
                <w:lang w:val="ru-RU"/>
              </w:rPr>
              <w:t>мөлшерден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</w:p>
        </w:tc>
        <w:tc>
          <w:tcPr>
            <w:tcW w:w="4320" w:type="dxa"/>
          </w:tcPr>
          <w:p w14:paraId="46EEC4C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5B52650" w14:textId="77777777" w:rsidTr="00323405">
        <w:tc>
          <w:tcPr>
            <w:tcW w:w="4320" w:type="dxa"/>
          </w:tcPr>
          <w:p w14:paraId="75A786E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109.Су </w:t>
            </w:r>
            <w:proofErr w:type="spellStart"/>
            <w:r w:rsidRPr="00323405">
              <w:rPr>
                <w:lang w:val="ru-RU"/>
              </w:rPr>
              <w:t>құбыры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темірдің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апауы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0.1мг/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0.2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0.3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0.5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0.7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</w:p>
        </w:tc>
        <w:tc>
          <w:tcPr>
            <w:tcW w:w="4320" w:type="dxa"/>
          </w:tcPr>
          <w:p w14:paraId="36EEE43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3431035" w14:textId="77777777" w:rsidTr="00323405">
        <w:tc>
          <w:tcPr>
            <w:tcW w:w="4320" w:type="dxa"/>
          </w:tcPr>
          <w:p w14:paraId="118B7DD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110. Су </w:t>
            </w:r>
            <w:proofErr w:type="spellStart"/>
            <w:r w:rsidRPr="00323405">
              <w:rPr>
                <w:lang w:val="ru-RU"/>
              </w:rPr>
              <w:t>сапасына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құбыры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торабының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белсенді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хлордың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түстілігі</w:t>
            </w:r>
            <w:proofErr w:type="spellEnd"/>
          </w:p>
        </w:tc>
        <w:tc>
          <w:tcPr>
            <w:tcW w:w="4320" w:type="dxa"/>
          </w:tcPr>
          <w:p w14:paraId="2F6866F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CA1189C" w14:textId="77777777" w:rsidTr="00323405">
        <w:tc>
          <w:tcPr>
            <w:tcW w:w="4320" w:type="dxa"/>
          </w:tcPr>
          <w:p w14:paraId="4ED1B27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111.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түстілігін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анықтайды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нитраттар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өлшенді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нитриттер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гуминдік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фтор</w:t>
            </w:r>
          </w:p>
        </w:tc>
        <w:tc>
          <w:tcPr>
            <w:tcW w:w="4320" w:type="dxa"/>
          </w:tcPr>
          <w:p w14:paraId="5DB8910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23FB509" w14:textId="77777777" w:rsidTr="00323405">
        <w:tc>
          <w:tcPr>
            <w:tcW w:w="4320" w:type="dxa"/>
          </w:tcPr>
          <w:p w14:paraId="1B39C25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1</w:t>
            </w:r>
            <w:r w:rsidRPr="00323405">
              <w:rPr>
                <w:lang w:val="ru-RU"/>
              </w:rPr>
              <w:t xml:space="preserve">12. Су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берілетін</w:t>
            </w:r>
            <w:proofErr w:type="spellEnd"/>
            <w:r w:rsidRPr="00323405">
              <w:rPr>
                <w:lang w:val="ru-RU"/>
              </w:rPr>
              <w:t xml:space="preserve"> ауру: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аурулары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Холера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Асбестоз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Пневмония</w:t>
            </w:r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>. Ангина</w:t>
            </w:r>
          </w:p>
        </w:tc>
        <w:tc>
          <w:tcPr>
            <w:tcW w:w="4320" w:type="dxa"/>
          </w:tcPr>
          <w:p w14:paraId="11E1106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F49B671" w14:textId="77777777" w:rsidTr="00323405">
        <w:tc>
          <w:tcPr>
            <w:tcW w:w="4320" w:type="dxa"/>
          </w:tcPr>
          <w:p w14:paraId="6110DDC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113. Су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берілетін</w:t>
            </w:r>
            <w:proofErr w:type="spellEnd"/>
            <w:r w:rsidRPr="00323405">
              <w:rPr>
                <w:lang w:val="ru-RU"/>
              </w:rPr>
              <w:t xml:space="preserve"> ауру: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аурулары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Асбестоз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Пневмония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Ангина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Оба</w:t>
            </w:r>
          </w:p>
        </w:tc>
        <w:tc>
          <w:tcPr>
            <w:tcW w:w="4320" w:type="dxa"/>
          </w:tcPr>
          <w:p w14:paraId="5F190E6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1D4CF0E" w14:textId="77777777" w:rsidTr="00323405">
        <w:tc>
          <w:tcPr>
            <w:tcW w:w="4320" w:type="dxa"/>
          </w:tcPr>
          <w:p w14:paraId="29E8FC0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114.Сынап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суды </w:t>
            </w:r>
            <w:proofErr w:type="spellStart"/>
            <w:r w:rsidRPr="00323405">
              <w:rPr>
                <w:lang w:val="ru-RU"/>
              </w:rPr>
              <w:t>пайдаланғанда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ауру </w:t>
            </w:r>
            <w:proofErr w:type="spellStart"/>
            <w:r w:rsidRPr="00323405">
              <w:rPr>
                <w:lang w:val="ru-RU"/>
              </w:rPr>
              <w:t>дамиды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ане</w:t>
            </w:r>
            <w:r w:rsidRPr="00323405">
              <w:rPr>
                <w:lang w:val="ru-RU"/>
              </w:rPr>
              <w:t>мия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Минамата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остеодистрофия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эндемиялың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құяң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диатез</w:t>
            </w:r>
          </w:p>
        </w:tc>
        <w:tc>
          <w:tcPr>
            <w:tcW w:w="4320" w:type="dxa"/>
          </w:tcPr>
          <w:p w14:paraId="6A19260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726D9B3" w14:textId="77777777" w:rsidTr="00323405">
        <w:tc>
          <w:tcPr>
            <w:tcW w:w="4320" w:type="dxa"/>
          </w:tcPr>
          <w:p w14:paraId="3C18373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115.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кермекітілігіне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тұздардың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</w:t>
            </w:r>
            <w:proofErr w:type="spellEnd"/>
            <w:r w:rsidRPr="00323405">
              <w:rPr>
                <w:lang w:val="ru-RU"/>
              </w:rPr>
              <w:t xml:space="preserve"> бар?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темір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алюминий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натрий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калий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кальций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магний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нитриттер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нитраттар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йод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фтор</w:t>
            </w:r>
          </w:p>
        </w:tc>
        <w:tc>
          <w:tcPr>
            <w:tcW w:w="4320" w:type="dxa"/>
          </w:tcPr>
          <w:p w14:paraId="080BC8E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3ED7CCE" w14:textId="77777777" w:rsidTr="00323405">
        <w:tc>
          <w:tcPr>
            <w:tcW w:w="4320" w:type="dxa"/>
          </w:tcPr>
          <w:p w14:paraId="387A801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116. Су </w:t>
            </w:r>
            <w:proofErr w:type="spellStart"/>
            <w:r w:rsidRPr="00323405">
              <w:rPr>
                <w:lang w:val="ru-RU"/>
              </w:rPr>
              <w:t>сапасына</w:t>
            </w:r>
            <w:proofErr w:type="spellEnd"/>
            <w:r w:rsidRPr="00323405">
              <w:rPr>
                <w:lang w:val="ru-RU"/>
              </w:rPr>
              <w:t xml:space="preserve"> су </w:t>
            </w:r>
            <w:proofErr w:type="spellStart"/>
            <w:r w:rsidRPr="00323405">
              <w:rPr>
                <w:lang w:val="ru-RU"/>
              </w:rPr>
              <w:t>құбыры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торабының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исі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флокулянтттардың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белсенді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хлордың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4E8FF66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772F1C5" w14:textId="77777777" w:rsidTr="00323405">
        <w:tc>
          <w:tcPr>
            <w:tcW w:w="4320" w:type="dxa"/>
          </w:tcPr>
          <w:p w14:paraId="48D9B01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117.  </w:t>
            </w:r>
            <w:proofErr w:type="gramStart"/>
            <w:r w:rsidRPr="00323405">
              <w:rPr>
                <w:lang w:val="ru-RU"/>
              </w:rPr>
              <w:t>35.Су</w:t>
            </w:r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көз</w:t>
            </w:r>
            <w:r>
              <w:t>i</w:t>
            </w:r>
            <w:proofErr w:type="spellEnd"/>
            <w:r w:rsidRPr="00323405">
              <w:rPr>
                <w:lang w:val="ru-RU"/>
              </w:rPr>
              <w:t>н</w:t>
            </w:r>
            <w:proofErr w:type="spellStart"/>
            <w:r>
              <w:t>i</w:t>
            </w:r>
            <w:proofErr w:type="spellEnd"/>
            <w:r w:rsidRPr="00323405">
              <w:rPr>
                <w:lang w:val="ru-RU"/>
              </w:rPr>
              <w:t>ң</w:t>
            </w:r>
            <w:r w:rsidRPr="00323405">
              <w:rPr>
                <w:lang w:val="ru-RU"/>
              </w:rPr>
              <w:t xml:space="preserve"> стандарт </w:t>
            </w:r>
            <w:proofErr w:type="spellStart"/>
            <w:r w:rsidRPr="00323405">
              <w:rPr>
                <w:lang w:val="ru-RU"/>
              </w:rPr>
              <w:t>талапт</w:t>
            </w:r>
            <w:r w:rsidRPr="00323405">
              <w:rPr>
                <w:lang w:val="ru-RU"/>
              </w:rPr>
              <w:t>арына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сәйкес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келет</w:t>
            </w:r>
            <w:r>
              <w:t>i</w:t>
            </w:r>
            <w:r w:rsidRPr="00323405">
              <w:rPr>
                <w:lang w:val="ru-RU"/>
              </w:rPr>
              <w:t>нд</w:t>
            </w:r>
            <w:r>
              <w:t>i</w:t>
            </w:r>
            <w:proofErr w:type="spellEnd"/>
            <w:r w:rsidRPr="00323405">
              <w:rPr>
                <w:lang w:val="ru-RU"/>
              </w:rPr>
              <w:t>г</w:t>
            </w:r>
            <w:proofErr w:type="spellStart"/>
            <w:r>
              <w:t>i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туралы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қорытындыны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беред</w:t>
            </w:r>
            <w:r>
              <w:t>i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мемлекетт</w:t>
            </w:r>
            <w:r>
              <w:t>i</w:t>
            </w:r>
            <w:proofErr w:type="spellEnd"/>
            <w:r w:rsidRPr="00323405">
              <w:rPr>
                <w:lang w:val="ru-RU"/>
              </w:rPr>
              <w:t xml:space="preserve">к </w:t>
            </w:r>
            <w:proofErr w:type="spellStart"/>
            <w:r w:rsidRPr="00323405">
              <w:rPr>
                <w:lang w:val="ru-RU"/>
              </w:rPr>
              <w:t>гидромет</w:t>
            </w:r>
            <w:proofErr w:type="spellEnd"/>
            <w:r w:rsidRPr="00323405">
              <w:rPr>
                <w:lang w:val="ru-RU"/>
              </w:rPr>
              <w:t xml:space="preserve"> комитет</w:t>
            </w:r>
            <w:proofErr w:type="spellStart"/>
            <w:r>
              <w:t>i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жобалаушы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СЭС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ведомстволық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тапсырыс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беруш</w:t>
            </w:r>
            <w:r>
              <w:t>i</w:t>
            </w:r>
            <w:proofErr w:type="spellEnd"/>
          </w:p>
        </w:tc>
        <w:tc>
          <w:tcPr>
            <w:tcW w:w="4320" w:type="dxa"/>
          </w:tcPr>
          <w:p w14:paraId="6244761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02515C4" w14:textId="77777777" w:rsidTr="00323405">
        <w:tc>
          <w:tcPr>
            <w:tcW w:w="4320" w:type="dxa"/>
          </w:tcPr>
          <w:p w14:paraId="0FB2133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118.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микроорганизмдер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санитарлық-эпидемиологиялық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lastRenderedPageBreak/>
              <w:t>көрсеткіші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салмонеллал</w:t>
            </w:r>
            <w:r w:rsidRPr="00323405">
              <w:rPr>
                <w:lang w:val="ru-RU"/>
              </w:rPr>
              <w:t>ар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протейлер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ішек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таяқшасы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Флекснер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таяқшасы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шигеллалар</w:t>
            </w:r>
            <w:proofErr w:type="spellEnd"/>
          </w:p>
        </w:tc>
        <w:tc>
          <w:tcPr>
            <w:tcW w:w="4320" w:type="dxa"/>
          </w:tcPr>
          <w:p w14:paraId="3D98208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AEC6A58" w14:textId="77777777" w:rsidTr="00323405">
        <w:tc>
          <w:tcPr>
            <w:tcW w:w="4320" w:type="dxa"/>
          </w:tcPr>
          <w:p w14:paraId="79C0CC8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119. Су </w:t>
            </w:r>
            <w:proofErr w:type="spellStart"/>
            <w:r w:rsidRPr="00323405">
              <w:rPr>
                <w:lang w:val="ru-RU"/>
              </w:rPr>
              <w:t>сапасына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лабораторлық</w:t>
            </w:r>
            <w:proofErr w:type="spellEnd"/>
            <w:r w:rsidRPr="00323405">
              <w:rPr>
                <w:lang w:val="ru-RU"/>
              </w:rPr>
              <w:t xml:space="preserve"> –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Жобалық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СЭС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Госкомгидромет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орналасқан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ұйымдар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мекемелер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Облыстық</w:t>
            </w:r>
            <w:proofErr w:type="spellEnd"/>
            <w:r w:rsidRPr="00323405">
              <w:rPr>
                <w:lang w:val="ru-RU"/>
              </w:rPr>
              <w:t xml:space="preserve"> СЭС</w:t>
            </w:r>
          </w:p>
        </w:tc>
        <w:tc>
          <w:tcPr>
            <w:tcW w:w="4320" w:type="dxa"/>
          </w:tcPr>
          <w:p w14:paraId="747440F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077E453" w14:textId="77777777" w:rsidTr="00323405">
        <w:tc>
          <w:tcPr>
            <w:tcW w:w="4320" w:type="dxa"/>
          </w:tcPr>
          <w:p w14:paraId="4AB8712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120. Су </w:t>
            </w:r>
            <w:proofErr w:type="spellStart"/>
            <w:r w:rsidRPr="00323405">
              <w:rPr>
                <w:lang w:val="ru-RU"/>
              </w:rPr>
              <w:t>сапасына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– </w:t>
            </w:r>
            <w:proofErr w:type="spellStart"/>
            <w:r w:rsidRPr="00323405">
              <w:rPr>
                <w:lang w:val="ru-RU"/>
              </w:rPr>
              <w:t>лабораториялық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СЭС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Госкомгидромет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Жобалаушы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орналасқан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ұйымдар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мекемелер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Облыстық</w:t>
            </w:r>
            <w:proofErr w:type="spellEnd"/>
            <w:r w:rsidRPr="00323405">
              <w:rPr>
                <w:lang w:val="ru-RU"/>
              </w:rPr>
              <w:t xml:space="preserve"> СЭС</w:t>
            </w:r>
          </w:p>
        </w:tc>
        <w:tc>
          <w:tcPr>
            <w:tcW w:w="4320" w:type="dxa"/>
          </w:tcPr>
          <w:p w14:paraId="20D903E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85E5CF2" w14:textId="77777777" w:rsidTr="00323405">
        <w:tc>
          <w:tcPr>
            <w:tcW w:w="4320" w:type="dxa"/>
          </w:tcPr>
          <w:p w14:paraId="527F267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121.Коагулыция </w:t>
            </w:r>
            <w:proofErr w:type="spellStart"/>
            <w:r w:rsidRPr="00323405">
              <w:rPr>
                <w:lang w:val="ru-RU"/>
              </w:rPr>
              <w:t>үрдісі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дегеніміз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өлшенді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ірілету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өлшенді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кішірейту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өлшенді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ұсақтау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өлшенді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ұсақ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дисперсті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өлшенді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тұтқырлық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тұздармен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бірігіп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олардың</w:t>
            </w:r>
            <w:proofErr w:type="spellEnd"/>
            <w:r w:rsidRPr="00323405">
              <w:rPr>
                <w:lang w:val="ru-RU"/>
              </w:rPr>
              <w:t xml:space="preserve"> гидро </w:t>
            </w:r>
            <w:proofErr w:type="spellStart"/>
            <w:r w:rsidRPr="00323405">
              <w:rPr>
                <w:lang w:val="ru-RU"/>
              </w:rPr>
              <w:t>тотықтар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тұнбаға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түсуі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булану</w:t>
            </w:r>
            <w:proofErr w:type="spellEnd"/>
          </w:p>
        </w:tc>
        <w:tc>
          <w:tcPr>
            <w:tcW w:w="4320" w:type="dxa"/>
          </w:tcPr>
          <w:p w14:paraId="72F33C5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9687D3C" w14:textId="77777777" w:rsidTr="00323405">
        <w:tc>
          <w:tcPr>
            <w:tcW w:w="4320" w:type="dxa"/>
          </w:tcPr>
          <w:p w14:paraId="5720A89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122. Суды </w:t>
            </w:r>
            <w:proofErr w:type="spellStart"/>
            <w:r w:rsidRPr="00323405">
              <w:rPr>
                <w:lang w:val="ru-RU"/>
              </w:rPr>
              <w:t>тазарту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қондырғыларындағы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тұндырғыштардың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түрлері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тік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периметрлік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конус </w:t>
            </w:r>
            <w:proofErr w:type="spellStart"/>
            <w:r w:rsidRPr="00323405">
              <w:rPr>
                <w:lang w:val="ru-RU"/>
              </w:rPr>
              <w:t>тәрізді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торлы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барабанды</w:t>
            </w:r>
            <w:proofErr w:type="spellEnd"/>
          </w:p>
        </w:tc>
        <w:tc>
          <w:tcPr>
            <w:tcW w:w="4320" w:type="dxa"/>
          </w:tcPr>
          <w:p w14:paraId="1AF1CD9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907BD81" w14:textId="77777777" w:rsidTr="00323405">
        <w:tc>
          <w:tcPr>
            <w:tcW w:w="4320" w:type="dxa"/>
          </w:tcPr>
          <w:p w14:paraId="489931C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123.Есептеу </w:t>
            </w:r>
            <w:proofErr w:type="spellStart"/>
            <w:r w:rsidRPr="00323405">
              <w:rPr>
                <w:lang w:val="ru-RU"/>
              </w:rPr>
              <w:t>әдісімен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lastRenderedPageBreak/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еселігі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Атмосфералық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Инсоляция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ионизациясы</w:t>
            </w:r>
            <w:proofErr w:type="spellEnd"/>
          </w:p>
        </w:tc>
        <w:tc>
          <w:tcPr>
            <w:tcW w:w="4320" w:type="dxa"/>
          </w:tcPr>
          <w:p w14:paraId="3818587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166C06E" w14:textId="77777777" w:rsidTr="00323405">
        <w:tc>
          <w:tcPr>
            <w:tcW w:w="4320" w:type="dxa"/>
          </w:tcPr>
          <w:p w14:paraId="58FDCEA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124. </w:t>
            </w:r>
            <w:proofErr w:type="spellStart"/>
            <w:r w:rsidRPr="00323405">
              <w:rPr>
                <w:lang w:val="ru-RU"/>
              </w:rPr>
              <w:t>Адамға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зерттеулер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температурасы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Микроклимат </w:t>
            </w:r>
            <w:proofErr w:type="spellStart"/>
            <w:r w:rsidRPr="00323405">
              <w:rPr>
                <w:lang w:val="ru-RU"/>
              </w:rPr>
              <w:t>көрсеткіштері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анализаторының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қызметі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Тер </w:t>
            </w:r>
            <w:proofErr w:type="spellStart"/>
            <w:r w:rsidRPr="00323405">
              <w:rPr>
                <w:lang w:val="ru-RU"/>
              </w:rPr>
              <w:t>бөліну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қызметі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көрсеткіштері</w:t>
            </w:r>
            <w:proofErr w:type="spellEnd"/>
          </w:p>
        </w:tc>
        <w:tc>
          <w:tcPr>
            <w:tcW w:w="4320" w:type="dxa"/>
          </w:tcPr>
          <w:p w14:paraId="1BED15B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2CA16D6" w14:textId="77777777" w:rsidTr="00323405">
        <w:tc>
          <w:tcPr>
            <w:tcW w:w="4320" w:type="dxa"/>
          </w:tcPr>
          <w:p w14:paraId="0DF1299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125.Бөлменің </w:t>
            </w:r>
            <w:proofErr w:type="spellStart"/>
            <w:proofErr w:type="gram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жар</w:t>
            </w:r>
            <w:r w:rsidRPr="00323405">
              <w:rPr>
                <w:lang w:val="ru-RU"/>
              </w:rPr>
              <w:t>ықтандыру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көзінің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түрі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жарық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арматураның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сипаты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Ватт/</w:t>
            </w:r>
            <w:proofErr w:type="spellStart"/>
            <w:r w:rsidRPr="00323405">
              <w:rPr>
                <w:lang w:val="ru-RU"/>
              </w:rPr>
              <w:t>мЖарықтандыру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Салыстырмалы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ылғалдылық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барометрлік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ТЖК, </w:t>
            </w:r>
            <w:proofErr w:type="spellStart"/>
            <w:r w:rsidRPr="00323405">
              <w:rPr>
                <w:lang w:val="ru-RU"/>
              </w:rPr>
              <w:t>ЖК,түсу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бұрышы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еселігі</w:t>
            </w:r>
            <w:proofErr w:type="spellEnd"/>
          </w:p>
        </w:tc>
        <w:tc>
          <w:tcPr>
            <w:tcW w:w="4320" w:type="dxa"/>
          </w:tcPr>
          <w:p w14:paraId="77D5091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C885A3E" w14:textId="77777777" w:rsidTr="00323405">
        <w:tc>
          <w:tcPr>
            <w:tcW w:w="4320" w:type="dxa"/>
          </w:tcPr>
          <w:p w14:paraId="5DDAF02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126. </w:t>
            </w:r>
            <w:proofErr w:type="spellStart"/>
            <w:r w:rsidRPr="00323405">
              <w:rPr>
                <w:lang w:val="ru-RU"/>
              </w:rPr>
              <w:t>шамдардың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артықшылықтары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спектрі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жақын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Стробоскоптық</w:t>
            </w:r>
            <w:proofErr w:type="spellEnd"/>
            <w:r w:rsidRPr="00323405">
              <w:rPr>
                <w:lang w:val="ru-RU"/>
              </w:rPr>
              <w:t xml:space="preserve"> эффект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Жарықтанудың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біркелкі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еместігі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Жылулық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жарқындық</w:t>
            </w:r>
            <w:proofErr w:type="spellEnd"/>
          </w:p>
        </w:tc>
        <w:tc>
          <w:tcPr>
            <w:tcW w:w="4320" w:type="dxa"/>
          </w:tcPr>
          <w:p w14:paraId="333CBF6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FFC9FB6" w14:textId="77777777" w:rsidTr="00323405">
        <w:tc>
          <w:tcPr>
            <w:tcW w:w="4320" w:type="dxa"/>
          </w:tcPr>
          <w:p w14:paraId="55FAC55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127.Қыздыру </w:t>
            </w:r>
            <w:proofErr w:type="spellStart"/>
            <w:r w:rsidRPr="00323405">
              <w:rPr>
                <w:lang w:val="ru-RU"/>
              </w:rPr>
              <w:t>шамдарымен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салыстырғанда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люминесценттік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шамдардың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артықшылықтары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Шашыранды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</w:t>
            </w:r>
            <w:r w:rsidRPr="00323405">
              <w:rPr>
                <w:lang w:val="ru-RU"/>
              </w:rPr>
              <w:t>арық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Көлеңкелер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жоқ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Стробоскоптық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Жылулық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спектрі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күндізгіден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айырмашылығы</w:t>
            </w:r>
            <w:proofErr w:type="spellEnd"/>
            <w:r w:rsidRPr="00323405">
              <w:rPr>
                <w:lang w:val="ru-RU"/>
              </w:rPr>
              <w:t xml:space="preserve"> бар</w:t>
            </w:r>
          </w:p>
        </w:tc>
        <w:tc>
          <w:tcPr>
            <w:tcW w:w="4320" w:type="dxa"/>
          </w:tcPr>
          <w:p w14:paraId="1071FCD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98C4136" w14:textId="77777777" w:rsidTr="00323405">
        <w:tc>
          <w:tcPr>
            <w:tcW w:w="4320" w:type="dxa"/>
          </w:tcPr>
          <w:p w14:paraId="1987F56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128.Люминесцентті </w:t>
            </w:r>
            <w:proofErr w:type="spellStart"/>
            <w:r w:rsidRPr="00323405">
              <w:rPr>
                <w:lang w:val="ru-RU"/>
              </w:rPr>
              <w:t>жарықтандырудың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кемшіліктері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Стробоскоптық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Жарықтанудың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біркелкілігі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Аз </w:t>
            </w:r>
            <w:proofErr w:type="spellStart"/>
            <w:r w:rsidRPr="00323405">
              <w:rPr>
                <w:lang w:val="ru-RU"/>
              </w:rPr>
              <w:t>жарқындық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Жылулық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спектрі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табиғиға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жақынырақ</w:t>
            </w:r>
            <w:proofErr w:type="spellEnd"/>
          </w:p>
        </w:tc>
        <w:tc>
          <w:tcPr>
            <w:tcW w:w="4320" w:type="dxa"/>
          </w:tcPr>
          <w:p w14:paraId="0FDDC2F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B40202C" w14:textId="77777777" w:rsidTr="00323405">
        <w:tc>
          <w:tcPr>
            <w:tcW w:w="4320" w:type="dxa"/>
          </w:tcPr>
          <w:p w14:paraId="24AE8E2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129.Бөлменің </w:t>
            </w:r>
            <w:proofErr w:type="spellStart"/>
            <w:r w:rsidRPr="00323405">
              <w:rPr>
                <w:lang w:val="ru-RU"/>
              </w:rPr>
              <w:t>жасанды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proofErr w:type="gramStart"/>
            <w:r w:rsidRPr="00323405">
              <w:rPr>
                <w:lang w:val="ru-RU"/>
              </w:rPr>
              <w:t>Эквивалентті</w:t>
            </w:r>
            <w:proofErr w:type="spellEnd"/>
            <w:r w:rsidRPr="00323405">
              <w:rPr>
                <w:lang w:val="ru-RU"/>
              </w:rPr>
              <w:t xml:space="preserve">  температура</w:t>
            </w:r>
            <w:proofErr w:type="gram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ЖК, ТЖК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біркелкілігі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бағыты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бөлмелердің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орналасу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реті</w:t>
            </w:r>
            <w:proofErr w:type="spellEnd"/>
          </w:p>
        </w:tc>
        <w:tc>
          <w:tcPr>
            <w:tcW w:w="4320" w:type="dxa"/>
          </w:tcPr>
          <w:p w14:paraId="579070B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A80B7B1" w14:textId="77777777" w:rsidTr="00323405">
        <w:tc>
          <w:tcPr>
            <w:tcW w:w="4320" w:type="dxa"/>
          </w:tcPr>
          <w:p w14:paraId="461F2B1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130.Бактерицидтік </w:t>
            </w:r>
            <w:proofErr w:type="spellStart"/>
            <w:r w:rsidRPr="00323405">
              <w:rPr>
                <w:lang w:val="ru-RU"/>
              </w:rPr>
              <w:t>әсері</w:t>
            </w:r>
            <w:proofErr w:type="spellEnd"/>
            <w:r w:rsidRPr="00323405">
              <w:rPr>
                <w:lang w:val="ru-RU"/>
              </w:rPr>
              <w:t xml:space="preserve"> бар: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Инфрақызыл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сәулеленулер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Ультра </w:t>
            </w:r>
            <w:proofErr w:type="spellStart"/>
            <w:r w:rsidRPr="00323405">
              <w:rPr>
                <w:lang w:val="ru-RU"/>
              </w:rPr>
              <w:t>күлгін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сәулесі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Көрінетін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Төменгі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жиілікті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дыбыс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жиілікті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дыбыс</w:t>
            </w:r>
            <w:proofErr w:type="spellEnd"/>
          </w:p>
        </w:tc>
        <w:tc>
          <w:tcPr>
            <w:tcW w:w="4320" w:type="dxa"/>
          </w:tcPr>
          <w:p w14:paraId="34C451B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83E7CD1" w14:textId="77777777" w:rsidTr="00323405">
        <w:tc>
          <w:tcPr>
            <w:tcW w:w="4320" w:type="dxa"/>
          </w:tcPr>
          <w:p w14:paraId="6714010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131.Бөлменің </w:t>
            </w:r>
            <w:proofErr w:type="spellStart"/>
            <w:r w:rsidRPr="00323405">
              <w:rPr>
                <w:lang w:val="ru-RU"/>
              </w:rPr>
              <w:t>инсоляциялық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тәртібінің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түрлері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түрлері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Жоғарғы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Жарықтандыратын</w:t>
            </w:r>
            <w:proofErr w:type="spellEnd"/>
            <w:r w:rsidRPr="00323405">
              <w:rPr>
                <w:lang w:val="ru-RU"/>
              </w:rPr>
              <w:t xml:space="preserve"> арматура </w:t>
            </w:r>
            <w:proofErr w:type="spellStart"/>
            <w:r w:rsidRPr="00323405">
              <w:rPr>
                <w:lang w:val="ru-RU"/>
              </w:rPr>
              <w:t>түрлері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Төменгі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Аздаған</w:t>
            </w:r>
            <w:proofErr w:type="spellEnd"/>
          </w:p>
        </w:tc>
        <w:tc>
          <w:tcPr>
            <w:tcW w:w="4320" w:type="dxa"/>
          </w:tcPr>
          <w:p w14:paraId="0579445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04483FF" w14:textId="77777777" w:rsidTr="00323405">
        <w:tc>
          <w:tcPr>
            <w:tcW w:w="4320" w:type="dxa"/>
          </w:tcPr>
          <w:p w14:paraId="304729E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132.Жоғарғы </w:t>
            </w:r>
            <w:proofErr w:type="spellStart"/>
            <w:r w:rsidRPr="00323405">
              <w:rPr>
                <w:lang w:val="ru-RU"/>
              </w:rPr>
              <w:t>атмосфералық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ұшырайтын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жағдайлар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Әуеде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ұшатын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аппараттарда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ұшу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Кессонндық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жұмыстар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Ұшақта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ұшу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шығу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Тау </w:t>
            </w:r>
            <w:proofErr w:type="spellStart"/>
            <w:r w:rsidRPr="00323405">
              <w:rPr>
                <w:lang w:val="ru-RU"/>
              </w:rPr>
              <w:t>жолдарының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</w:t>
            </w:r>
            <w:r w:rsidRPr="00323405">
              <w:rPr>
                <w:lang w:val="ru-RU"/>
              </w:rPr>
              <w:t>ұрылысы</w:t>
            </w:r>
            <w:proofErr w:type="spellEnd"/>
            <w:r w:rsidRPr="00323405">
              <w:rPr>
                <w:lang w:val="ru-RU"/>
              </w:rPr>
              <w:br/>
            </w:r>
            <w:r>
              <w:t>F</w:t>
            </w:r>
            <w:r w:rsidRPr="00323405">
              <w:rPr>
                <w:lang w:val="ru-RU"/>
              </w:rPr>
              <w:t>.</w:t>
            </w:r>
          </w:p>
        </w:tc>
        <w:tc>
          <w:tcPr>
            <w:tcW w:w="4320" w:type="dxa"/>
          </w:tcPr>
          <w:p w14:paraId="351F63C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5902BC4" w14:textId="77777777" w:rsidTr="00323405">
        <w:tc>
          <w:tcPr>
            <w:tcW w:w="4320" w:type="dxa"/>
          </w:tcPr>
          <w:p w14:paraId="2F887CEB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133.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аспап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Барограф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Гигрограф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Флюгер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Анемометр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Спектрограф</w:t>
            </w:r>
          </w:p>
        </w:tc>
        <w:tc>
          <w:tcPr>
            <w:tcW w:w="4320" w:type="dxa"/>
          </w:tcPr>
          <w:p w14:paraId="222D0E7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5E4262A" w14:textId="77777777" w:rsidTr="00323405">
        <w:tc>
          <w:tcPr>
            <w:tcW w:w="4320" w:type="dxa"/>
          </w:tcPr>
          <w:p w14:paraId="76EBDDC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134.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аспаптар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Барометр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Термометр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Анемометр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Гигрометр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Гигрограф</w:t>
            </w:r>
          </w:p>
        </w:tc>
        <w:tc>
          <w:tcPr>
            <w:tcW w:w="4320" w:type="dxa"/>
          </w:tcPr>
          <w:p w14:paraId="51A945B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4E37B44" w14:textId="77777777" w:rsidTr="00323405">
        <w:tc>
          <w:tcPr>
            <w:tcW w:w="4320" w:type="dxa"/>
          </w:tcPr>
          <w:p w14:paraId="7C990B4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135.Төменгі </w:t>
            </w:r>
            <w:proofErr w:type="spellStart"/>
            <w:r w:rsidRPr="00323405">
              <w:rPr>
                <w:lang w:val="ru-RU"/>
              </w:rPr>
              <w:t>атмос</w:t>
            </w:r>
            <w:r w:rsidRPr="00323405">
              <w:rPr>
                <w:lang w:val="ru-RU"/>
              </w:rPr>
              <w:t>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Кессонндық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Биіктік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Тырысу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Діріл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Шу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</w:p>
        </w:tc>
        <w:tc>
          <w:tcPr>
            <w:tcW w:w="4320" w:type="dxa"/>
          </w:tcPr>
          <w:p w14:paraId="16534DF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9CC1A34" w14:textId="77777777" w:rsidTr="00323405">
        <w:tc>
          <w:tcPr>
            <w:tcW w:w="4320" w:type="dxa"/>
          </w:tcPr>
          <w:p w14:paraId="75FC947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136. </w:t>
            </w:r>
            <w:proofErr w:type="spellStart"/>
            <w:r w:rsidRPr="00323405">
              <w:rPr>
                <w:lang w:val="ru-RU"/>
              </w:rPr>
              <w:t>Жоғарғы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атмосфералық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Пневмония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Артрит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Мезгілдік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Кессонндық</w:t>
            </w:r>
            <w:proofErr w:type="spellEnd"/>
            <w:r w:rsidRPr="00323405">
              <w:rPr>
                <w:lang w:val="ru-RU"/>
              </w:rPr>
              <w:t xml:space="preserve"> а</w:t>
            </w:r>
            <w:r w:rsidRPr="00323405">
              <w:rPr>
                <w:lang w:val="ru-RU"/>
              </w:rPr>
              <w:t>уру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аздық</w:t>
            </w:r>
            <w:proofErr w:type="spellEnd"/>
          </w:p>
        </w:tc>
        <w:tc>
          <w:tcPr>
            <w:tcW w:w="4320" w:type="dxa"/>
          </w:tcPr>
          <w:p w14:paraId="75D7FB2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BEA09F8" w14:textId="77777777" w:rsidTr="00323405">
        <w:tc>
          <w:tcPr>
            <w:tcW w:w="4320" w:type="dxa"/>
          </w:tcPr>
          <w:p w14:paraId="26163EE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137.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proofErr w:type="gram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қасиеттері</w:t>
            </w:r>
            <w:proofErr w:type="spellEnd"/>
            <w:proofErr w:type="gram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Температура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О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Микроағзалардың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СО </w:t>
            </w:r>
            <w:proofErr w:type="spellStart"/>
            <w:r w:rsidRPr="00323405">
              <w:rPr>
                <w:lang w:val="ru-RU"/>
              </w:rPr>
              <w:t>концентрациясы</w:t>
            </w:r>
            <w:proofErr w:type="spellEnd"/>
          </w:p>
        </w:tc>
        <w:tc>
          <w:tcPr>
            <w:tcW w:w="4320" w:type="dxa"/>
          </w:tcPr>
          <w:p w14:paraId="3E77905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3574158" w14:textId="77777777" w:rsidTr="00323405">
        <w:tc>
          <w:tcPr>
            <w:tcW w:w="4320" w:type="dxa"/>
          </w:tcPr>
          <w:p w14:paraId="2C8D1BD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138.Желдету </w:t>
            </w:r>
            <w:proofErr w:type="spellStart"/>
            <w:r w:rsidRPr="00323405">
              <w:rPr>
                <w:lang w:val="ru-RU"/>
              </w:rPr>
              <w:t>қажет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ылғалдылығын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жоғарылату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Атмосфералық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төмендету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СО </w:t>
            </w:r>
            <w:proofErr w:type="spellStart"/>
            <w:r w:rsidRPr="00323405">
              <w:rPr>
                <w:lang w:val="ru-RU"/>
              </w:rPr>
              <w:t>концентрация</w:t>
            </w:r>
            <w:r w:rsidRPr="00323405">
              <w:rPr>
                <w:lang w:val="ru-RU"/>
              </w:rPr>
              <w:t>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төмендету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Шу </w:t>
            </w:r>
            <w:proofErr w:type="spellStart"/>
            <w:r w:rsidRPr="00323405">
              <w:rPr>
                <w:lang w:val="ru-RU"/>
              </w:rPr>
              <w:t>деңгейін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төмендету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 xml:space="preserve">. Радиация </w:t>
            </w:r>
            <w:proofErr w:type="spellStart"/>
            <w:r w:rsidRPr="00323405">
              <w:rPr>
                <w:lang w:val="ru-RU"/>
              </w:rPr>
              <w:t>деңгейін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төмендету</w:t>
            </w:r>
            <w:proofErr w:type="spellEnd"/>
          </w:p>
        </w:tc>
        <w:tc>
          <w:tcPr>
            <w:tcW w:w="4320" w:type="dxa"/>
          </w:tcPr>
          <w:p w14:paraId="3C71585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EB0A896" w14:textId="77777777" w:rsidTr="00323405">
        <w:tc>
          <w:tcPr>
            <w:tcW w:w="4320" w:type="dxa"/>
          </w:tcPr>
          <w:p w14:paraId="2572C63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139.Ауаның </w:t>
            </w:r>
            <w:proofErr w:type="spell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қасиеттері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Микроағзалардың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электрозарядталуы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О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СО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3F2A8EA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A11E871" w14:textId="77777777" w:rsidTr="00323405">
        <w:tc>
          <w:tcPr>
            <w:tcW w:w="4320" w:type="dxa"/>
          </w:tcPr>
          <w:p w14:paraId="3A407A9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140.Табиғи </w:t>
            </w:r>
            <w:proofErr w:type="spellStart"/>
            <w:r w:rsidRPr="00323405">
              <w:rPr>
                <w:lang w:val="ru-RU"/>
              </w:rPr>
              <w:t>атмосфералық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Кальций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Натрий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Азот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Кобальт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Қорғасын</w:t>
            </w:r>
            <w:proofErr w:type="spellEnd"/>
          </w:p>
        </w:tc>
        <w:tc>
          <w:tcPr>
            <w:tcW w:w="4320" w:type="dxa"/>
          </w:tcPr>
          <w:p w14:paraId="56AC464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6E771E6" w14:textId="77777777" w:rsidTr="00323405">
        <w:tc>
          <w:tcPr>
            <w:tcW w:w="4320" w:type="dxa"/>
          </w:tcPr>
          <w:p w14:paraId="0C0F032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141.Жел </w:t>
            </w:r>
            <w:proofErr w:type="spellStart"/>
            <w:r w:rsidRPr="00323405">
              <w:rPr>
                <w:lang w:val="ru-RU"/>
              </w:rPr>
              <w:t>раушаны-бұл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ылғалдылығының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өзгеруі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Шу </w:t>
            </w:r>
            <w:proofErr w:type="spellStart"/>
            <w:r w:rsidRPr="00323405">
              <w:rPr>
                <w:lang w:val="ru-RU"/>
              </w:rPr>
              <w:t>деңгейінің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өзгеруі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жергілікті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жерге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раушанының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графикалық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өзгеруі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Атмосфералық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өзгеруі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температурасының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өзгеруі</w:t>
            </w:r>
            <w:proofErr w:type="spellEnd"/>
          </w:p>
        </w:tc>
        <w:tc>
          <w:tcPr>
            <w:tcW w:w="4320" w:type="dxa"/>
          </w:tcPr>
          <w:p w14:paraId="36F9C42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5943434" w14:textId="77777777" w:rsidTr="00323405">
        <w:tc>
          <w:tcPr>
            <w:tcW w:w="4320" w:type="dxa"/>
          </w:tcPr>
          <w:p w14:paraId="18095AF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142.Ұйымдастырылған </w:t>
            </w:r>
            <w:proofErr w:type="spellStart"/>
            <w:r w:rsidRPr="00323405">
              <w:rPr>
                <w:lang w:val="ru-RU"/>
              </w:rPr>
              <w:t>нақты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тамақтануды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тәсілдері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сауалнамалық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жазу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қайта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туындату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мәзір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сараптамасын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жасау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сауалнамалық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зертханалық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жазу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қайта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туындату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зертханалық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ас </w:t>
            </w:r>
            <w:proofErr w:type="spellStart"/>
            <w:r w:rsidRPr="00323405">
              <w:rPr>
                <w:lang w:val="ru-RU"/>
              </w:rPr>
              <w:t>мәзірін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талдау</w:t>
            </w:r>
            <w:proofErr w:type="spellEnd"/>
            <w:r w:rsidRPr="00323405">
              <w:rPr>
                <w:lang w:val="ru-RU"/>
              </w:rPr>
              <w:t>,</w:t>
            </w:r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лабораторлық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мәліметтерді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талдау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сауалнамалық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ас-</w:t>
            </w:r>
            <w:proofErr w:type="spellStart"/>
            <w:r w:rsidRPr="00323405">
              <w:rPr>
                <w:lang w:val="ru-RU"/>
              </w:rPr>
              <w:t>мәзірін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талдау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әдістері</w:t>
            </w:r>
            <w:proofErr w:type="spellEnd"/>
          </w:p>
        </w:tc>
        <w:tc>
          <w:tcPr>
            <w:tcW w:w="4320" w:type="dxa"/>
          </w:tcPr>
          <w:p w14:paraId="39F2E05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AA07ED0" w14:textId="77777777" w:rsidTr="00323405">
        <w:tc>
          <w:tcPr>
            <w:tcW w:w="4320" w:type="dxa"/>
          </w:tcPr>
          <w:p w14:paraId="11A39240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143.Бірдей рацион </w:t>
            </w:r>
            <w:proofErr w:type="spellStart"/>
            <w:r w:rsidRPr="00323405">
              <w:rPr>
                <w:lang w:val="ru-RU"/>
              </w:rPr>
              <w:t>қабылдайтын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ұжымдарда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ұйымдастырылған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тамақтануды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зерттейтін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тәсіл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мәзір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сараптамасы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баланстық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бюджеттік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сауалнамалық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таразылық</w:t>
            </w:r>
            <w:proofErr w:type="spellEnd"/>
          </w:p>
        </w:tc>
        <w:tc>
          <w:tcPr>
            <w:tcW w:w="4320" w:type="dxa"/>
          </w:tcPr>
          <w:p w14:paraId="4B2E4F2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F000F3F" w14:textId="77777777" w:rsidTr="00323405">
        <w:tc>
          <w:tcPr>
            <w:tcW w:w="4320" w:type="dxa"/>
          </w:tcPr>
          <w:p w14:paraId="0A2DC90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144. </w:t>
            </w:r>
            <w:proofErr w:type="spellStart"/>
            <w:r w:rsidRPr="00323405">
              <w:rPr>
                <w:lang w:val="ru-RU"/>
              </w:rPr>
              <w:t>Нақты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нутриентке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жеке</w:t>
            </w:r>
            <w:proofErr w:type="spellEnd"/>
            <w:r w:rsidRPr="00323405">
              <w:rPr>
                <w:lang w:val="ru-RU"/>
              </w:rPr>
              <w:t xml:space="preserve"> бас </w:t>
            </w:r>
            <w:proofErr w:type="spellStart"/>
            <w:r w:rsidRPr="00323405">
              <w:rPr>
                <w:lang w:val="ru-RU"/>
              </w:rPr>
              <w:t>қажеттілігі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ең</w:t>
            </w:r>
            <w:proofErr w:type="spellEnd"/>
            <w:r w:rsidRPr="00323405">
              <w:rPr>
                <w:lang w:val="ru-RU"/>
              </w:rPr>
              <w:t xml:space="preserve"> аз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сұраным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тең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аспаздық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жоғалту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қарай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сұранымнан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көп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сұраным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қосымша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адаптациялық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жоғалтудың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мөлшерлерінің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қосындысы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қажеттілік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жиынтығы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сипатының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аталғандардың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барлығы</w:t>
            </w:r>
            <w:proofErr w:type="spellEnd"/>
          </w:p>
        </w:tc>
        <w:tc>
          <w:tcPr>
            <w:tcW w:w="4320" w:type="dxa"/>
          </w:tcPr>
          <w:p w14:paraId="1985043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55A8A5B" w14:textId="77777777" w:rsidTr="00323405">
        <w:tc>
          <w:tcPr>
            <w:tcW w:w="4320" w:type="dxa"/>
          </w:tcPr>
          <w:p w14:paraId="6055A61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145. </w:t>
            </w:r>
            <w:proofErr w:type="spellStart"/>
            <w:r w:rsidRPr="00323405">
              <w:rPr>
                <w:lang w:val="ru-RU"/>
              </w:rPr>
              <w:t>Тағам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статусының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түрлерін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көрсетіңіз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тиімделген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артық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жеткіліксіз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оң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теріс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жағымды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жағымсыз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жеткілікті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жеткіліксіз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қарапайым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күрделі</w:t>
            </w:r>
            <w:proofErr w:type="spellEnd"/>
          </w:p>
        </w:tc>
        <w:tc>
          <w:tcPr>
            <w:tcW w:w="4320" w:type="dxa"/>
          </w:tcPr>
          <w:p w14:paraId="50D2E2F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CA8DEAC" w14:textId="77777777" w:rsidTr="00323405">
        <w:tc>
          <w:tcPr>
            <w:tcW w:w="4320" w:type="dxa"/>
          </w:tcPr>
          <w:p w14:paraId="3D7A905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146. </w:t>
            </w:r>
            <w:proofErr w:type="spellStart"/>
            <w:r w:rsidRPr="00323405">
              <w:rPr>
                <w:lang w:val="ru-RU"/>
              </w:rPr>
              <w:t>Тағам</w:t>
            </w:r>
            <w:proofErr w:type="spellEnd"/>
            <w:r w:rsidRPr="00323405">
              <w:rPr>
                <w:lang w:val="ru-RU"/>
              </w:rPr>
              <w:t xml:space="preserve"> статусы </w:t>
            </w:r>
            <w:proofErr w:type="spellStart"/>
            <w:r w:rsidRPr="00323405">
              <w:rPr>
                <w:lang w:val="ru-RU"/>
              </w:rPr>
              <w:t>бұзылысының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тұрғыданқалыпқа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келтірілу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нақты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тамақтануды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тиімдеумен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тамақтану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режимін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өзгертумен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тамақтану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жақсартумен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дәрілік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емдеумен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аталғандардың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барлығы</w:t>
            </w:r>
            <w:proofErr w:type="spellEnd"/>
          </w:p>
        </w:tc>
        <w:tc>
          <w:tcPr>
            <w:tcW w:w="4320" w:type="dxa"/>
          </w:tcPr>
          <w:p w14:paraId="2201085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D674415" w14:textId="77777777" w:rsidTr="00323405">
        <w:tc>
          <w:tcPr>
            <w:tcW w:w="4320" w:type="dxa"/>
          </w:tcPr>
          <w:p w14:paraId="15733EC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147. </w:t>
            </w:r>
            <w:proofErr w:type="spellStart"/>
            <w:r w:rsidRPr="00323405">
              <w:rPr>
                <w:lang w:val="ru-RU"/>
              </w:rPr>
              <w:t>Зат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қарама-қарсы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мезетте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процестерден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proofErr w:type="gramStart"/>
            <w:r w:rsidRPr="00323405">
              <w:rPr>
                <w:lang w:val="ru-RU"/>
              </w:rPr>
              <w:t>тұрады</w:t>
            </w:r>
            <w:proofErr w:type="spellEnd"/>
            <w:r w:rsidRPr="00323405">
              <w:rPr>
                <w:lang w:val="ru-RU"/>
              </w:rPr>
              <w:t xml:space="preserve"> :</w:t>
            </w:r>
            <w:proofErr w:type="gram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ыдырау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өнімдерінің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тотығуы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шығарылуы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қажетті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синтезі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олардың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сіңірілуі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ыдырауы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энергияның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түзілуі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ассимиляция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диссимиляция</w:t>
            </w:r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жаңа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құры</w:t>
            </w:r>
            <w:r w:rsidRPr="00323405">
              <w:rPr>
                <w:lang w:val="ru-RU"/>
              </w:rPr>
              <w:t>лымдардың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дамуы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биосинтезі</w:t>
            </w:r>
            <w:proofErr w:type="spellEnd"/>
          </w:p>
        </w:tc>
        <w:tc>
          <w:tcPr>
            <w:tcW w:w="4320" w:type="dxa"/>
          </w:tcPr>
          <w:p w14:paraId="013B5CE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1826A82" w14:textId="77777777" w:rsidTr="00323405">
        <w:tc>
          <w:tcPr>
            <w:tcW w:w="4320" w:type="dxa"/>
          </w:tcPr>
          <w:p w14:paraId="5DABCEB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148. </w:t>
            </w:r>
            <w:proofErr w:type="spellStart"/>
            <w:r w:rsidRPr="00323405">
              <w:rPr>
                <w:lang w:val="ru-RU"/>
              </w:rPr>
              <w:t>Энергияның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жұмсалуы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энергияжұмсалудың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бақыланбайтын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атқаруға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спорттыпен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айналысуға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ой </w:t>
            </w:r>
            <w:proofErr w:type="spellStart"/>
            <w:r w:rsidRPr="00323405">
              <w:rPr>
                <w:lang w:val="ru-RU"/>
              </w:rPr>
              <w:t>еңбімен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айналысуға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демалудың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белсенді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түріне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негізгі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алмасуға</w:t>
            </w:r>
            <w:proofErr w:type="spellEnd"/>
          </w:p>
        </w:tc>
        <w:tc>
          <w:tcPr>
            <w:tcW w:w="4320" w:type="dxa"/>
          </w:tcPr>
          <w:p w14:paraId="232730A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8351481" w14:textId="77777777" w:rsidTr="00323405">
        <w:tc>
          <w:tcPr>
            <w:tcW w:w="4320" w:type="dxa"/>
          </w:tcPr>
          <w:p w14:paraId="733CD00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149. </w:t>
            </w:r>
            <w:proofErr w:type="spellStart"/>
            <w:r w:rsidRPr="00323405">
              <w:rPr>
                <w:lang w:val="ru-RU"/>
              </w:rPr>
              <w:t>Жануар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көмірс</w:t>
            </w:r>
            <w:r w:rsidRPr="00323405">
              <w:rPr>
                <w:lang w:val="ru-RU"/>
              </w:rPr>
              <w:t>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көрсетіңіз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фруктоза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сахароза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мальтоза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гликоген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галактоза</w:t>
            </w:r>
          </w:p>
        </w:tc>
        <w:tc>
          <w:tcPr>
            <w:tcW w:w="4320" w:type="dxa"/>
          </w:tcPr>
          <w:p w14:paraId="7F05450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1E76495" w14:textId="77777777" w:rsidTr="00323405">
        <w:tc>
          <w:tcPr>
            <w:tcW w:w="4320" w:type="dxa"/>
          </w:tcPr>
          <w:p w14:paraId="776043F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150. </w:t>
            </w:r>
            <w:proofErr w:type="spellStart"/>
            <w:r w:rsidRPr="00323405">
              <w:rPr>
                <w:lang w:val="ru-RU"/>
              </w:rPr>
              <w:t>Ішек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перистальтикасын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күшейтетін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көмірсу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глюкоза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галактоза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сахароза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крахмал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талшық</w:t>
            </w:r>
            <w:proofErr w:type="spellEnd"/>
          </w:p>
        </w:tc>
        <w:tc>
          <w:tcPr>
            <w:tcW w:w="4320" w:type="dxa"/>
          </w:tcPr>
          <w:p w14:paraId="431B85C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D8FE081" w14:textId="77777777" w:rsidTr="00323405">
        <w:tc>
          <w:tcPr>
            <w:tcW w:w="4320" w:type="dxa"/>
          </w:tcPr>
          <w:p w14:paraId="750A5A54" w14:textId="77777777" w:rsidR="00F30810" w:rsidRPr="00323405" w:rsidRDefault="00095D47">
            <w:pPr>
              <w:rPr>
                <w:lang w:val="ru-RU"/>
              </w:rPr>
            </w:pPr>
            <w:proofErr w:type="gramStart"/>
            <w:r w:rsidRPr="00323405">
              <w:rPr>
                <w:lang w:val="ru-RU"/>
              </w:rPr>
              <w:t>151 .</w:t>
            </w:r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Ағзада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энергияға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қажеттілік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тағамдық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</w:t>
            </w:r>
            <w:r w:rsidRPr="00323405">
              <w:rPr>
                <w:lang w:val="ru-RU"/>
              </w:rPr>
              <w:t>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ақуыздар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майлар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көмірсулар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витаминдер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минералды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</w:p>
        </w:tc>
        <w:tc>
          <w:tcPr>
            <w:tcW w:w="4320" w:type="dxa"/>
          </w:tcPr>
          <w:p w14:paraId="29383D2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614764C" w14:textId="77777777" w:rsidTr="00323405">
        <w:tc>
          <w:tcPr>
            <w:tcW w:w="4320" w:type="dxa"/>
          </w:tcPr>
          <w:p w14:paraId="43A4AA0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152.Мына </w:t>
            </w:r>
            <w:proofErr w:type="spellStart"/>
            <w:r w:rsidRPr="00323405">
              <w:rPr>
                <w:lang w:val="ru-RU"/>
              </w:rPr>
              <w:t>көмірсу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асқазан</w:t>
            </w:r>
            <w:proofErr w:type="spellEnd"/>
            <w:r w:rsidRPr="00323405">
              <w:rPr>
                <w:lang w:val="ru-RU"/>
              </w:rPr>
              <w:t xml:space="preserve"> – </w:t>
            </w:r>
            <w:proofErr w:type="spellStart"/>
            <w:r w:rsidRPr="00323405">
              <w:rPr>
                <w:lang w:val="ru-RU"/>
              </w:rPr>
              <w:t>ішек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ыдырамағандықтан</w:t>
            </w:r>
            <w:proofErr w:type="spellEnd"/>
            <w:r w:rsidRPr="00323405">
              <w:rPr>
                <w:lang w:val="ru-RU"/>
              </w:rPr>
              <w:t xml:space="preserve">, энергия </w:t>
            </w:r>
            <w:proofErr w:type="spellStart"/>
            <w:r w:rsidRPr="00323405">
              <w:rPr>
                <w:lang w:val="ru-RU"/>
              </w:rPr>
              <w:t>көзі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табылмайды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талшық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крахмал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гликоген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фруктоза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лактоза</w:t>
            </w:r>
          </w:p>
        </w:tc>
        <w:tc>
          <w:tcPr>
            <w:tcW w:w="4320" w:type="dxa"/>
          </w:tcPr>
          <w:p w14:paraId="1F1C91D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1A5A67F" w14:textId="77777777" w:rsidTr="00323405">
        <w:tc>
          <w:tcPr>
            <w:tcW w:w="4320" w:type="dxa"/>
          </w:tcPr>
          <w:p w14:paraId="7A0AFF1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153. Осы </w:t>
            </w:r>
            <w:proofErr w:type="spellStart"/>
            <w:r w:rsidRPr="00323405">
              <w:rPr>
                <w:lang w:val="ru-RU"/>
              </w:rPr>
              <w:t>биомикроэлементорганизмде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жиналғанда</w:t>
            </w:r>
            <w:proofErr w:type="spellEnd"/>
            <w:r w:rsidRPr="00323405">
              <w:rPr>
                <w:lang w:val="ru-RU"/>
              </w:rPr>
              <w:t xml:space="preserve"> флюороз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кобальт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мыс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марганец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йод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фтор</w:t>
            </w:r>
          </w:p>
        </w:tc>
        <w:tc>
          <w:tcPr>
            <w:tcW w:w="4320" w:type="dxa"/>
          </w:tcPr>
          <w:p w14:paraId="12EA4D5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5F807D5" w14:textId="77777777" w:rsidTr="00323405">
        <w:tc>
          <w:tcPr>
            <w:tcW w:w="4320" w:type="dxa"/>
          </w:tcPr>
          <w:p w14:paraId="0AF1303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154.Рационалды </w:t>
            </w:r>
            <w:proofErr w:type="spellStart"/>
            <w:r w:rsidRPr="00323405">
              <w:rPr>
                <w:lang w:val="ru-RU"/>
              </w:rPr>
              <w:t>тамақтанудың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принциптері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теңгерімді</w:t>
            </w:r>
            <w:proofErr w:type="spellEnd"/>
            <w:r w:rsidRPr="00323405">
              <w:rPr>
                <w:lang w:val="ru-RU"/>
              </w:rPr>
              <w:t xml:space="preserve"> диета </w:t>
            </w:r>
            <w:proofErr w:type="spellStart"/>
            <w:r w:rsidRPr="00323405">
              <w:rPr>
                <w:lang w:val="ru-RU"/>
              </w:rPr>
              <w:t>сапалы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түрде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диетаға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бейімделу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энергетикалық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тұрғыдан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жеткілікті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түрлі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тағ</w:t>
            </w:r>
            <w:r w:rsidRPr="00323405">
              <w:rPr>
                <w:lang w:val="ru-RU"/>
              </w:rPr>
              <w:t>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өнімдер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бүкіл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организмге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емес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белгілі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</w:p>
        </w:tc>
        <w:tc>
          <w:tcPr>
            <w:tcW w:w="4320" w:type="dxa"/>
          </w:tcPr>
          <w:p w14:paraId="61D2FB1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14:paraId="0D02A00B" w14:textId="77777777" w:rsidTr="00323405">
        <w:tc>
          <w:tcPr>
            <w:tcW w:w="4320" w:type="dxa"/>
          </w:tcPr>
          <w:p w14:paraId="47516C17" w14:textId="77777777" w:rsidR="00F30810" w:rsidRDefault="00095D47">
            <w:r w:rsidRPr="00323405">
              <w:rPr>
                <w:lang w:val="ru-RU"/>
              </w:rPr>
              <w:t xml:space="preserve">155. </w:t>
            </w:r>
            <w:proofErr w:type="spellStart"/>
            <w:r w:rsidRPr="00323405">
              <w:rPr>
                <w:lang w:val="ru-RU"/>
              </w:rPr>
              <w:t>Рационалды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тамақтануға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қойылатын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талаптарға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Қоректік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сапалық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жеткіліктілігі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диетаға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бейімделу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стереотипті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тамақтану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азық-түлік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өнімдерінің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түрлері</w:t>
            </w:r>
            <w:proofErr w:type="spellEnd"/>
            <w:r w:rsidRPr="00323405">
              <w:rPr>
                <w:lang w:val="ru-RU"/>
              </w:rPr>
              <w:t>.</w:t>
            </w:r>
            <w:r w:rsidRPr="00323405">
              <w:rPr>
                <w:lang w:val="ru-RU"/>
              </w:rPr>
              <w:br/>
            </w:r>
            <w:r>
              <w:t xml:space="preserve">E. </w:t>
            </w:r>
            <w:proofErr w:type="spellStart"/>
            <w:r>
              <w:t>тағамды</w:t>
            </w:r>
            <w:proofErr w:type="spellEnd"/>
            <w:r>
              <w:t xml:space="preserve"> </w:t>
            </w:r>
            <w:proofErr w:type="spellStart"/>
            <w:r>
              <w:t>ассимиляциялау</w:t>
            </w:r>
            <w:proofErr w:type="spellEnd"/>
          </w:p>
        </w:tc>
        <w:tc>
          <w:tcPr>
            <w:tcW w:w="4320" w:type="dxa"/>
          </w:tcPr>
          <w:p w14:paraId="19AC95FC" w14:textId="77777777" w:rsidR="00F30810" w:rsidRDefault="00F30810"/>
        </w:tc>
      </w:tr>
      <w:tr w:rsidR="00F30810" w14:paraId="13D6696B" w14:textId="77777777" w:rsidTr="00323405">
        <w:tc>
          <w:tcPr>
            <w:tcW w:w="4320" w:type="dxa"/>
          </w:tcPr>
          <w:p w14:paraId="38C28204" w14:textId="77777777" w:rsidR="00F30810" w:rsidRDefault="00095D47">
            <w:r>
              <w:t>156. Тамақтану режимінде түсіну:</w:t>
            </w:r>
            <w:r>
              <w:br/>
              <w:t>A. тағамдардың көптігі</w:t>
            </w:r>
            <w:r>
              <w:br/>
              <w:t>B. тағамдардың аралықтары</w:t>
            </w:r>
            <w:r>
              <w:br/>
              <w:t>C. жеке әдістер бойынша өнімдердің сандық және сапалық таралуы</w:t>
            </w:r>
            <w:r>
              <w:br/>
              <w:t>D. тамақ қабылдаудың ұзақтығы</w:t>
            </w:r>
            <w:r>
              <w:br/>
              <w:t>E. тамақтанудың жеткі</w:t>
            </w:r>
            <w:r>
              <w:t>ліктілігі</w:t>
            </w:r>
          </w:p>
        </w:tc>
        <w:tc>
          <w:tcPr>
            <w:tcW w:w="4320" w:type="dxa"/>
          </w:tcPr>
          <w:p w14:paraId="190299E3" w14:textId="77777777" w:rsidR="00F30810" w:rsidRDefault="00F30810"/>
        </w:tc>
      </w:tr>
      <w:tr w:rsidR="00F30810" w14:paraId="4163115C" w14:textId="77777777" w:rsidTr="00323405">
        <w:tc>
          <w:tcPr>
            <w:tcW w:w="4320" w:type="dxa"/>
          </w:tcPr>
          <w:p w14:paraId="2396DA15" w14:textId="77777777" w:rsidR="00F30810" w:rsidRDefault="00095D47">
            <w:r>
              <w:t>157. Күнделікті энергия шығынын анықтау әдістері:</w:t>
            </w:r>
            <w:r>
              <w:br/>
              <w:t>A. тікелей калориметрия</w:t>
            </w:r>
            <w:r>
              <w:br/>
              <w:t>B. тыныс алу калориметриясы</w:t>
            </w:r>
            <w:r>
              <w:br/>
              <w:t>C. кесте-уақыт</w:t>
            </w:r>
            <w:r>
              <w:br/>
              <w:t>D. калориметриялық</w:t>
            </w:r>
            <w:r>
              <w:br/>
              <w:t>E. қуаттылықты өлшеу</w:t>
            </w:r>
          </w:p>
        </w:tc>
        <w:tc>
          <w:tcPr>
            <w:tcW w:w="4320" w:type="dxa"/>
          </w:tcPr>
          <w:p w14:paraId="6D39118C" w14:textId="77777777" w:rsidR="00F30810" w:rsidRDefault="00F30810"/>
        </w:tc>
      </w:tr>
      <w:tr w:rsidR="00F30810" w14:paraId="72469679" w14:textId="77777777" w:rsidTr="00323405">
        <w:tc>
          <w:tcPr>
            <w:tcW w:w="4320" w:type="dxa"/>
          </w:tcPr>
          <w:p w14:paraId="109DC6AC" w14:textId="77777777" w:rsidR="00F30810" w:rsidRDefault="00095D47">
            <w:r>
              <w:lastRenderedPageBreak/>
              <w:t>158. Басқарылатын энергия шығыны мыналарды қамтиды:</w:t>
            </w:r>
            <w:r>
              <w:br/>
              <w:t>A. тұрмыстық қызмет үшін энергиян</w:t>
            </w:r>
            <w:r>
              <w:t>ы тұтыну</w:t>
            </w:r>
            <w:r>
              <w:br/>
              <w:t>B. өндірістегі энергияны тұтыну</w:t>
            </w:r>
            <w:r>
              <w:br/>
              <w:t>C. базальды метаболизм</w:t>
            </w:r>
            <w:r>
              <w:br/>
              <w:t>D. спорт түрлерінде энергияны тұтыну</w:t>
            </w:r>
            <w:r>
              <w:br/>
              <w:t>E. ақыл-ой жұмысындағы энергия шығыны</w:t>
            </w:r>
          </w:p>
        </w:tc>
        <w:tc>
          <w:tcPr>
            <w:tcW w:w="4320" w:type="dxa"/>
          </w:tcPr>
          <w:p w14:paraId="0FDB7C92" w14:textId="77777777" w:rsidR="00F30810" w:rsidRDefault="00F30810"/>
        </w:tc>
      </w:tr>
      <w:tr w:rsidR="00F30810" w14:paraId="01CF8303" w14:textId="77777777" w:rsidTr="00323405">
        <w:tc>
          <w:tcPr>
            <w:tcW w:w="4320" w:type="dxa"/>
          </w:tcPr>
          <w:p w14:paraId="19078AF5" w14:textId="77777777" w:rsidR="00F30810" w:rsidRDefault="00095D47">
            <w:r>
              <w:t>159. Негізгі айырбастауға байланысты:</w:t>
            </w:r>
            <w:r>
              <w:br/>
              <w:t>A. кәсіптер</w:t>
            </w:r>
            <w:r>
              <w:br/>
              <w:t>B. жасы</w:t>
            </w:r>
            <w:r>
              <w:br/>
              <w:t>C. дене конституциясы</w:t>
            </w:r>
            <w:r>
              <w:br/>
              <w:t>D. климаттық жағдайлар</w:t>
            </w:r>
            <w:r>
              <w:br/>
              <w:t>E. тамақтану</w:t>
            </w:r>
            <w:r>
              <w:t>дың ұлттық сипаттамалары</w:t>
            </w:r>
          </w:p>
        </w:tc>
        <w:tc>
          <w:tcPr>
            <w:tcW w:w="4320" w:type="dxa"/>
          </w:tcPr>
          <w:p w14:paraId="516A9B2A" w14:textId="77777777" w:rsidR="00F30810" w:rsidRDefault="00F30810"/>
        </w:tc>
      </w:tr>
      <w:tr w:rsidR="00F30810" w14:paraId="5EDB7771" w14:textId="77777777" w:rsidTr="00323405">
        <w:tc>
          <w:tcPr>
            <w:tcW w:w="4320" w:type="dxa"/>
          </w:tcPr>
          <w:p w14:paraId="10E1BB05" w14:textId="77777777" w:rsidR="00F30810" w:rsidRDefault="00095D47">
            <w:r>
              <w:t>160. Ұзақ мерзімді оң энергия балансы келесі аурудың негізінде жатыр:</w:t>
            </w:r>
            <w:r>
              <w:br/>
              <w:t>A. аллергиялық дистрофия</w:t>
            </w:r>
            <w:r>
              <w:br/>
              <w:t>B. квашиоркора</w:t>
            </w:r>
            <w:r>
              <w:br/>
              <w:t>C. маразма</w:t>
            </w:r>
            <w:r>
              <w:br/>
              <w:t>D. семіздікке</w:t>
            </w:r>
            <w:r>
              <w:br/>
              <w:t>E. дозаны айналдыру үшін</w:t>
            </w:r>
          </w:p>
        </w:tc>
        <w:tc>
          <w:tcPr>
            <w:tcW w:w="4320" w:type="dxa"/>
          </w:tcPr>
          <w:p w14:paraId="3ED079BF" w14:textId="77777777" w:rsidR="00F30810" w:rsidRDefault="00F30810"/>
        </w:tc>
      </w:tr>
      <w:tr w:rsidR="00F30810" w14:paraId="460C3BAC" w14:textId="77777777" w:rsidTr="00323405">
        <w:tc>
          <w:tcPr>
            <w:tcW w:w="4320" w:type="dxa"/>
          </w:tcPr>
          <w:p w14:paraId="248208D6" w14:textId="77777777" w:rsidR="00F30810" w:rsidRDefault="00095D47">
            <w:r>
              <w:t>161. Ұзақ теріс энергия теңгерімімен төмендегілер дамиды:</w:t>
            </w:r>
            <w:r>
              <w:br/>
              <w:t>A. алимен</w:t>
            </w:r>
            <w:r>
              <w:t>ттік дистрофия</w:t>
            </w:r>
            <w:r>
              <w:br/>
              <w:t>B. алименттік семіздік</w:t>
            </w:r>
            <w:r>
              <w:br/>
              <w:t>C. бауыр</w:t>
            </w:r>
            <w:r>
              <w:br/>
              <w:t>D. атеросклероз</w:t>
            </w:r>
            <w:r>
              <w:br/>
              <w:t>E. целлюлит</w:t>
            </w:r>
          </w:p>
        </w:tc>
        <w:tc>
          <w:tcPr>
            <w:tcW w:w="4320" w:type="dxa"/>
          </w:tcPr>
          <w:p w14:paraId="2B99CAF7" w14:textId="77777777" w:rsidR="00F30810" w:rsidRDefault="00F30810"/>
        </w:tc>
      </w:tr>
      <w:tr w:rsidR="00F30810" w14:paraId="57EA3EE8" w14:textId="77777777" w:rsidTr="00323405">
        <w:tc>
          <w:tcPr>
            <w:tcW w:w="4320" w:type="dxa"/>
          </w:tcPr>
          <w:p w14:paraId="5E5A1C6F" w14:textId="77777777" w:rsidR="00F30810" w:rsidRDefault="00095D47">
            <w:r>
              <w:t>162. Қоректік заттардың динамикалық әсері:</w:t>
            </w:r>
            <w:r>
              <w:br/>
              <w:t>A. Энергияны тұтыну мен еңбек белсенділігін арттыру</w:t>
            </w:r>
            <w:r>
              <w:br/>
              <w:t>B. ақыл-ой жұмысында энергия шығынын азайту</w:t>
            </w:r>
            <w:r>
              <w:br/>
              <w:t>C. тамақ өнімдерін қабылдау кезінде энер</w:t>
            </w:r>
            <w:r>
              <w:t>гияны тұтынуды арттыру</w:t>
            </w:r>
            <w:r>
              <w:br/>
              <w:t>D. қоректік заттарды тұтыну кезінде энергияны азайту</w:t>
            </w:r>
            <w:r>
              <w:br/>
              <w:t xml:space="preserve">E. ыстық климатта жеп болған кезде </w:t>
            </w:r>
            <w:r>
              <w:lastRenderedPageBreak/>
              <w:t>базальды зат алмасуды жоғарылатады</w:t>
            </w:r>
          </w:p>
        </w:tc>
        <w:tc>
          <w:tcPr>
            <w:tcW w:w="4320" w:type="dxa"/>
          </w:tcPr>
          <w:p w14:paraId="4201BE31" w14:textId="77777777" w:rsidR="00F30810" w:rsidRDefault="00F30810"/>
        </w:tc>
      </w:tr>
      <w:tr w:rsidR="00F30810" w14:paraId="554ED578" w14:textId="77777777" w:rsidTr="00323405">
        <w:tc>
          <w:tcPr>
            <w:tcW w:w="4320" w:type="dxa"/>
          </w:tcPr>
          <w:p w14:paraId="507C33B4" w14:textId="77777777" w:rsidR="00F30810" w:rsidRDefault="00095D47">
            <w:r>
              <w:t>163. 1 г белок құрамындағы калориялық эквивалент:</w:t>
            </w:r>
            <w:r>
              <w:br/>
              <w:t>A. 1 ккал</w:t>
            </w:r>
            <w:r>
              <w:br/>
              <w:t>B. 4 ккал</w:t>
            </w:r>
            <w:r>
              <w:br/>
              <w:t>C. 9 ккал</w:t>
            </w:r>
            <w:r>
              <w:br/>
              <w:t>D. 12 ккал</w:t>
            </w:r>
            <w:r>
              <w:br/>
              <w:t>E. 3.75 ккал</w:t>
            </w:r>
          </w:p>
        </w:tc>
        <w:tc>
          <w:tcPr>
            <w:tcW w:w="4320" w:type="dxa"/>
          </w:tcPr>
          <w:p w14:paraId="47D87009" w14:textId="77777777" w:rsidR="00F30810" w:rsidRDefault="00F30810"/>
        </w:tc>
      </w:tr>
      <w:tr w:rsidR="00F30810" w14:paraId="49F8863E" w14:textId="77777777" w:rsidTr="00323405">
        <w:tc>
          <w:tcPr>
            <w:tcW w:w="4320" w:type="dxa"/>
          </w:tcPr>
          <w:p w14:paraId="4C605261" w14:textId="77777777" w:rsidR="00F30810" w:rsidRDefault="00095D47">
            <w:r>
              <w:t>164.Қоректік заттар мен энергияға қажеттілік мөлшерлерін мына факторларды есепке ала отырып анықтайды:</w:t>
            </w:r>
            <w:r>
              <w:br/>
              <w:t>A. жыныс, жас және еңбек түрін</w:t>
            </w:r>
            <w:r>
              <w:br/>
              <w:t>B. кәсіби патология</w:t>
            </w:r>
            <w:r>
              <w:br/>
              <w:t>C. сыртқы ортаның әсер етуі</w:t>
            </w:r>
            <w:r>
              <w:br/>
              <w:t>D. зат алмасудың қарқындылығы</w:t>
            </w:r>
            <w:r>
              <w:br/>
              <w:t>E. тек еңбек түріне қарай</w:t>
            </w:r>
          </w:p>
        </w:tc>
        <w:tc>
          <w:tcPr>
            <w:tcW w:w="4320" w:type="dxa"/>
          </w:tcPr>
          <w:p w14:paraId="264541C2" w14:textId="77777777" w:rsidR="00F30810" w:rsidRDefault="00F30810"/>
        </w:tc>
      </w:tr>
      <w:tr w:rsidR="00F30810" w14:paraId="65D959DE" w14:textId="77777777" w:rsidTr="00323405">
        <w:tc>
          <w:tcPr>
            <w:tcW w:w="4320" w:type="dxa"/>
          </w:tcPr>
          <w:p w14:paraId="5E42DF66" w14:textId="77777777" w:rsidR="00F30810" w:rsidRDefault="00095D47">
            <w:r>
              <w:t>165. Өндіріс тол</w:t>
            </w:r>
            <w:r>
              <w:t>ық автоматизацияланған жағдайда жұмысшылардың энергия жұмсауы мына қарқынды еңбек тобына жатады://</w:t>
            </w:r>
            <w:r>
              <w:br/>
              <w:t>A. ой еңбегі жұмыскерлеріне</w:t>
            </w:r>
            <w:r>
              <w:br/>
              <w:t>B. жеңіл қол еңбегімен айналысатындарға</w:t>
            </w:r>
            <w:r>
              <w:br/>
              <w:t>C. орташа еңбек түрінің жұмыскерлеріне</w:t>
            </w:r>
            <w:r>
              <w:br/>
              <w:t>D. ауыр қол еңбегімен айналысатындарға</w:t>
            </w:r>
            <w:r>
              <w:br/>
              <w:t>E. аса ауыр</w:t>
            </w:r>
            <w:r>
              <w:t xml:space="preserve"> қол еңбегімен айналысатындарға</w:t>
            </w:r>
          </w:p>
        </w:tc>
        <w:tc>
          <w:tcPr>
            <w:tcW w:w="4320" w:type="dxa"/>
          </w:tcPr>
          <w:p w14:paraId="468134F4" w14:textId="77777777" w:rsidR="00F30810" w:rsidRDefault="00F30810"/>
        </w:tc>
      </w:tr>
      <w:tr w:rsidR="00F30810" w14:paraId="016C7AD4" w14:textId="77777777" w:rsidTr="00323405">
        <w:tc>
          <w:tcPr>
            <w:tcW w:w="4320" w:type="dxa"/>
          </w:tcPr>
          <w:p w14:paraId="5E5982B2" w14:textId="77777777" w:rsidR="00F30810" w:rsidRDefault="00095D47">
            <w:r>
              <w:t>166. «Ассимиляция процесі» түсінігіне дұрыс анықтама беріңіз:</w:t>
            </w:r>
            <w:r>
              <w:br/>
              <w:t>A. заттардың ыдырау процесі, олардың оттегімен тотығуы және ағзадан шығарылуы</w:t>
            </w:r>
            <w:r>
              <w:br/>
              <w:t>B. ішкі мүшелердің жұмысына жұмсалатын энергия</w:t>
            </w:r>
            <w:r>
              <w:br/>
              <w:t>C. ағзаға қажет заттардың синтезі ж</w:t>
            </w:r>
            <w:r>
              <w:t>әне</w:t>
            </w:r>
            <w:r>
              <w:t xml:space="preserve"> оларды өсуге, дамуға және ағзаның тіршілігіне қолдану</w:t>
            </w:r>
            <w:r>
              <w:br/>
            </w:r>
            <w:r>
              <w:lastRenderedPageBreak/>
              <w:t>D. органикалық заттардың ыдырау процесі және олардың түсуінің қамтамасыздандыру</w:t>
            </w:r>
            <w:r>
              <w:br/>
              <w:t>E. нәруыздардың ыдырауы</w:t>
            </w:r>
          </w:p>
        </w:tc>
        <w:tc>
          <w:tcPr>
            <w:tcW w:w="4320" w:type="dxa"/>
          </w:tcPr>
          <w:p w14:paraId="2AF7D9D5" w14:textId="77777777" w:rsidR="00F30810" w:rsidRDefault="00F30810"/>
        </w:tc>
      </w:tr>
      <w:tr w:rsidR="00F30810" w14:paraId="0C08C534" w14:textId="77777777" w:rsidTr="00323405">
        <w:tc>
          <w:tcPr>
            <w:tcW w:w="4320" w:type="dxa"/>
          </w:tcPr>
          <w:p w14:paraId="39B0BE34" w14:textId="77777777" w:rsidR="00F30810" w:rsidRDefault="00095D47">
            <w:r>
              <w:t>167. Энергия тасымалдаушы нутриенттердің үйлесімділік параметрлері (рационның энергия құндыл</w:t>
            </w:r>
            <w:r>
              <w:t>ығының % үлесі):</w:t>
            </w:r>
            <w:r>
              <w:br/>
              <w:t>A. ақуыздар 5-10%, майлар 30% кем емес, көмірсулар 60-65%</w:t>
            </w:r>
            <w:r>
              <w:br/>
              <w:t>B. ақуыздар 10-15%, майлар 30% артық емес, көмірсулар 55-65%</w:t>
            </w:r>
            <w:r>
              <w:br/>
              <w:t>C. ақуыздар 20% артық емес, майлар 40% кем емес, көмірсулар 40% кем емес</w:t>
            </w:r>
            <w:r>
              <w:br/>
              <w:t>D. ақуыз – 25%, май – 35%, көмірсу – 40%</w:t>
            </w:r>
            <w:r>
              <w:br/>
              <w:t>E. ақу</w:t>
            </w:r>
            <w:r>
              <w:t>ыз – 30%, май – 30%, көмірсу – 40%</w:t>
            </w:r>
          </w:p>
        </w:tc>
        <w:tc>
          <w:tcPr>
            <w:tcW w:w="4320" w:type="dxa"/>
          </w:tcPr>
          <w:p w14:paraId="4C7DAAA8" w14:textId="77777777" w:rsidR="00F30810" w:rsidRDefault="00F30810"/>
        </w:tc>
      </w:tr>
      <w:tr w:rsidR="00F30810" w14:paraId="51790605" w14:textId="77777777" w:rsidTr="00323405">
        <w:tc>
          <w:tcPr>
            <w:tcW w:w="4320" w:type="dxa"/>
          </w:tcPr>
          <w:p w14:paraId="47820B05" w14:textId="77777777" w:rsidR="00F30810" w:rsidRDefault="00095D47">
            <w:r>
              <w:t>168.Ұзақ теріс энергия балансының нәтижесінде мынадай ауыр дерт пайда болады:</w:t>
            </w:r>
            <w:r>
              <w:br/>
              <w:t>A. семіздік</w:t>
            </w:r>
            <w:r>
              <w:br/>
              <w:t>B. маразм</w:t>
            </w:r>
            <w:r>
              <w:br/>
              <w:t>C. атеросклероз</w:t>
            </w:r>
            <w:r>
              <w:br/>
              <w:t>D. гипертония ауруы</w:t>
            </w:r>
            <w:r>
              <w:br/>
              <w:t>E. қант диабеті</w:t>
            </w:r>
          </w:p>
        </w:tc>
        <w:tc>
          <w:tcPr>
            <w:tcW w:w="4320" w:type="dxa"/>
          </w:tcPr>
          <w:p w14:paraId="62EDA252" w14:textId="77777777" w:rsidR="00F30810" w:rsidRDefault="00F30810"/>
        </w:tc>
      </w:tr>
      <w:tr w:rsidR="00F30810" w14:paraId="7CC60E73" w14:textId="77777777" w:rsidTr="00323405">
        <w:tc>
          <w:tcPr>
            <w:tcW w:w="4320" w:type="dxa"/>
          </w:tcPr>
          <w:p w14:paraId="2AE8CCAD" w14:textId="77777777" w:rsidR="00F30810" w:rsidRDefault="00095D47">
            <w:r>
              <w:t>169.Ұзақ оң энергия балансының нәтижесінде мынадай ауыр дерт пайд</w:t>
            </w:r>
            <w:r>
              <w:t>а болады:</w:t>
            </w:r>
            <w:r>
              <w:br/>
              <w:t>A. алиментарлы дистрофия</w:t>
            </w:r>
            <w:r>
              <w:br/>
              <w:t>B. маразм</w:t>
            </w:r>
            <w:r>
              <w:br/>
              <w:t>C. квашиоркор</w:t>
            </w:r>
            <w:r>
              <w:br/>
              <w:t>D. пеллагра</w:t>
            </w:r>
            <w:r>
              <w:br/>
              <w:t>E. гипертония ауруы</w:t>
            </w:r>
          </w:p>
        </w:tc>
        <w:tc>
          <w:tcPr>
            <w:tcW w:w="4320" w:type="dxa"/>
          </w:tcPr>
          <w:p w14:paraId="4000E10A" w14:textId="77777777" w:rsidR="00F30810" w:rsidRDefault="00F30810"/>
        </w:tc>
      </w:tr>
      <w:tr w:rsidR="00F30810" w14:paraId="58728E23" w14:textId="77777777" w:rsidTr="00323405">
        <w:tc>
          <w:tcPr>
            <w:tcW w:w="4320" w:type="dxa"/>
          </w:tcPr>
          <w:p w14:paraId="55255F77" w14:textId="77777777" w:rsidR="00F30810" w:rsidRDefault="00095D47">
            <w:r>
              <w:t>170.Мына өнімнің ақуызы әртүрлі ас ақуыздарының сапасын анықтағанда халықаралық эталон ретінде қабылданған:</w:t>
            </w:r>
            <w:r>
              <w:br/>
              <w:t>A. тұтас жұмыртқаның ақуызы</w:t>
            </w:r>
            <w:r>
              <w:br/>
              <w:t>B. сүт</w:t>
            </w:r>
            <w:r>
              <w:br/>
            </w:r>
            <w:r>
              <w:lastRenderedPageBreak/>
              <w:t>C. құс еті</w:t>
            </w:r>
            <w:r>
              <w:br/>
              <w:t>D. сиыр е</w:t>
            </w:r>
            <w:r>
              <w:t>ті</w:t>
            </w:r>
            <w:r>
              <w:br/>
              <w:t>E. балық</w:t>
            </w:r>
          </w:p>
        </w:tc>
        <w:tc>
          <w:tcPr>
            <w:tcW w:w="4320" w:type="dxa"/>
          </w:tcPr>
          <w:p w14:paraId="15CC44A8" w14:textId="77777777" w:rsidR="00F30810" w:rsidRDefault="00F30810"/>
        </w:tc>
      </w:tr>
      <w:tr w:rsidR="00F30810" w14:paraId="7B3F10E7" w14:textId="77777777" w:rsidTr="00323405">
        <w:tc>
          <w:tcPr>
            <w:tcW w:w="4320" w:type="dxa"/>
          </w:tcPr>
          <w:p w14:paraId="3DC3BBE4" w14:textId="77777777" w:rsidR="00F30810" w:rsidRDefault="00095D47">
            <w:r>
              <w:t>171. Тек сүт және сүт өнімдерінде кездесетін көмірсу:</w:t>
            </w:r>
            <w:r>
              <w:br/>
              <w:t>A. глюкоза</w:t>
            </w:r>
            <w:r>
              <w:br/>
              <w:t>B. крахмал</w:t>
            </w:r>
            <w:r>
              <w:br/>
              <w:t>C. лактоза</w:t>
            </w:r>
            <w:r>
              <w:br/>
              <w:t>D. пектин</w:t>
            </w:r>
            <w:r>
              <w:br/>
              <w:t>E. тағамдық талшық</w:t>
            </w:r>
          </w:p>
        </w:tc>
        <w:tc>
          <w:tcPr>
            <w:tcW w:w="4320" w:type="dxa"/>
          </w:tcPr>
          <w:p w14:paraId="190BF83E" w14:textId="77777777" w:rsidR="00F30810" w:rsidRDefault="00F30810"/>
        </w:tc>
      </w:tr>
      <w:tr w:rsidR="00F30810" w14:paraId="49591B8E" w14:textId="77777777" w:rsidTr="00323405">
        <w:tc>
          <w:tcPr>
            <w:tcW w:w="4320" w:type="dxa"/>
          </w:tcPr>
          <w:p w14:paraId="3D785877" w14:textId="77777777" w:rsidR="00F30810" w:rsidRDefault="00095D47">
            <w:r>
              <w:t>172.Зиянды еңбек өнеркәсібінде емдік және профилактика мақсатында мына көмірсу қолданылады:</w:t>
            </w:r>
            <w:r>
              <w:br/>
              <w:t>A. пектин</w:t>
            </w:r>
            <w:r>
              <w:br/>
              <w:t>B. сахароза</w:t>
            </w:r>
            <w:r>
              <w:br/>
              <w:t xml:space="preserve">C. </w:t>
            </w:r>
            <w:r>
              <w:t>фруктоза</w:t>
            </w:r>
            <w:r>
              <w:br/>
              <w:t>D. мальтоза</w:t>
            </w:r>
            <w:r>
              <w:br/>
              <w:t>E. лактоза</w:t>
            </w:r>
          </w:p>
        </w:tc>
        <w:tc>
          <w:tcPr>
            <w:tcW w:w="4320" w:type="dxa"/>
          </w:tcPr>
          <w:p w14:paraId="4CE6B275" w14:textId="77777777" w:rsidR="00F30810" w:rsidRDefault="00F30810"/>
        </w:tc>
      </w:tr>
      <w:tr w:rsidR="00F30810" w14:paraId="409AD27B" w14:textId="77777777" w:rsidTr="00323405">
        <w:tc>
          <w:tcPr>
            <w:tcW w:w="4320" w:type="dxa"/>
          </w:tcPr>
          <w:p w14:paraId="7A82E362" w14:textId="77777777" w:rsidR="00F30810" w:rsidRDefault="00095D47">
            <w:r>
              <w:t>173.Ішек перистальтикасын ықпалдайтын көмірсу:</w:t>
            </w:r>
            <w:r>
              <w:br/>
              <w:t>A. галактоза</w:t>
            </w:r>
            <w:r>
              <w:br/>
              <w:t>B. мальтоза</w:t>
            </w:r>
            <w:r>
              <w:br/>
              <w:t>C. сахароза</w:t>
            </w:r>
            <w:r>
              <w:br/>
              <w:t>D. тағамдық талшық</w:t>
            </w:r>
            <w:r>
              <w:br/>
              <w:t>E. фруктоза</w:t>
            </w:r>
          </w:p>
        </w:tc>
        <w:tc>
          <w:tcPr>
            <w:tcW w:w="4320" w:type="dxa"/>
          </w:tcPr>
          <w:p w14:paraId="0A5A2DC7" w14:textId="77777777" w:rsidR="00F30810" w:rsidRDefault="00F30810"/>
        </w:tc>
      </w:tr>
      <w:tr w:rsidR="00F30810" w14:paraId="52B91C31" w14:textId="77777777" w:rsidTr="00323405">
        <w:tc>
          <w:tcPr>
            <w:tcW w:w="4320" w:type="dxa"/>
          </w:tcPr>
          <w:p w14:paraId="0E899273" w14:textId="77777777" w:rsidR="00F30810" w:rsidRDefault="00095D47">
            <w:r>
              <w:t>174.Мына көмірсу холестеринді организмнен шығаруға қатысады:</w:t>
            </w:r>
            <w:r>
              <w:br/>
              <w:t>A. фруктоза</w:t>
            </w:r>
            <w:r>
              <w:br/>
              <w:t>B. тағамдық талшықтар</w:t>
            </w:r>
            <w:r>
              <w:br/>
              <w:t>C. мальтоз</w:t>
            </w:r>
            <w:r>
              <w:t>а</w:t>
            </w:r>
            <w:r>
              <w:br/>
              <w:t>D. сахароза</w:t>
            </w:r>
            <w:r>
              <w:br/>
              <w:t>E. галакоза</w:t>
            </w:r>
          </w:p>
        </w:tc>
        <w:tc>
          <w:tcPr>
            <w:tcW w:w="4320" w:type="dxa"/>
          </w:tcPr>
          <w:p w14:paraId="4EC4107B" w14:textId="77777777" w:rsidR="00F30810" w:rsidRDefault="00F30810"/>
        </w:tc>
      </w:tr>
      <w:tr w:rsidR="00F30810" w14:paraId="2F00C027" w14:textId="77777777" w:rsidTr="00323405">
        <w:tc>
          <w:tcPr>
            <w:tcW w:w="4320" w:type="dxa"/>
          </w:tcPr>
          <w:p w14:paraId="227B7804" w14:textId="77777777" w:rsidR="00F30810" w:rsidRDefault="00095D47">
            <w:r>
              <w:t>175.Жануар ақуыздарына қарағанда өсімдік ақуыздарында:</w:t>
            </w:r>
            <w:r>
              <w:br/>
              <w:t>A. кейбір алмастырылмайтын нәруыздардың жетіспеушілігі байқалады</w:t>
            </w:r>
            <w:r>
              <w:br/>
              <w:t>B. барлық алмастырылмайтын нәруыздардың жетіспеушілігі байқалады</w:t>
            </w:r>
            <w:r>
              <w:br/>
            </w:r>
            <w:r>
              <w:lastRenderedPageBreak/>
              <w:t>C. кейбір алмастырылмайтын нәруыздардың арт</w:t>
            </w:r>
            <w:r>
              <w:t>ып кетуі байқалады</w:t>
            </w:r>
            <w:r>
              <w:br/>
              <w:t>D. барлық алмастырылмайтын нәруыздардың артып кетуі байқалады</w:t>
            </w:r>
            <w:r>
              <w:br/>
              <w:t>E. барлық алмаспайтын аминқышқылдардың болуы</w:t>
            </w:r>
          </w:p>
        </w:tc>
        <w:tc>
          <w:tcPr>
            <w:tcW w:w="4320" w:type="dxa"/>
          </w:tcPr>
          <w:p w14:paraId="75B800B9" w14:textId="77777777" w:rsidR="00F30810" w:rsidRDefault="00F30810"/>
        </w:tc>
      </w:tr>
      <w:tr w:rsidR="00F30810" w14:paraId="26B07ECB" w14:textId="77777777" w:rsidTr="00323405">
        <w:tc>
          <w:tcPr>
            <w:tcW w:w="4320" w:type="dxa"/>
          </w:tcPr>
          <w:p w14:paraId="4AD87740" w14:textId="77777777" w:rsidR="00F30810" w:rsidRDefault="00095D47">
            <w:r>
              <w:t>176.Алиментарлы дистрофия дамиды:</w:t>
            </w:r>
            <w:r>
              <w:br/>
              <w:t>A. дәрумендердің жеткіліксіздігінде</w:t>
            </w:r>
            <w:r>
              <w:br/>
              <w:t>B. рационда көмірсу мөлшері қалыптыдан тыс болғанда</w:t>
            </w:r>
            <w:r>
              <w:br/>
              <w:t>C. рац</w:t>
            </w:r>
            <w:r>
              <w:t>ионда ақуыз мөлшері жеткілксіз болса</w:t>
            </w:r>
            <w:r>
              <w:br/>
              <w:t>D. алмастырылмайтын аминқышқылдарының артық түсуінде</w:t>
            </w:r>
            <w:r>
              <w:br/>
              <w:t>E. майлар артық болғанда</w:t>
            </w:r>
          </w:p>
        </w:tc>
        <w:tc>
          <w:tcPr>
            <w:tcW w:w="4320" w:type="dxa"/>
          </w:tcPr>
          <w:p w14:paraId="6D63BF58" w14:textId="77777777" w:rsidR="00F30810" w:rsidRDefault="00F30810"/>
        </w:tc>
      </w:tr>
      <w:tr w:rsidR="00F30810" w14:paraId="550FAE32" w14:textId="77777777" w:rsidTr="00323405">
        <w:tc>
          <w:tcPr>
            <w:tcW w:w="4320" w:type="dxa"/>
          </w:tcPr>
          <w:p w14:paraId="5BFCF3E8" w14:textId="77777777" w:rsidR="00F30810" w:rsidRDefault="00095D47">
            <w:r>
              <w:t>177.Өсімдік майларында жануар майларына қарағанда:</w:t>
            </w:r>
            <w:r>
              <w:br/>
              <w:t>A. ҚМҚ, МҚМҚ, холестерин көп мөлшерде болады</w:t>
            </w:r>
            <w:r>
              <w:br/>
              <w:t>B. ПҚМҚ, фитостериндер, токоферолдар көп мө</w:t>
            </w:r>
            <w:r>
              <w:t>лшерде болады</w:t>
            </w:r>
            <w:r>
              <w:br/>
              <w:t>C. ҚМҚ, каротиноидтер, лецитин аса көп болады</w:t>
            </w:r>
            <w:r>
              <w:br/>
              <w:t>D. каротиноидтер көп болады</w:t>
            </w:r>
            <w:r>
              <w:br/>
              <w:t>E. ПҚМҚ көп болады</w:t>
            </w:r>
          </w:p>
        </w:tc>
        <w:tc>
          <w:tcPr>
            <w:tcW w:w="4320" w:type="dxa"/>
          </w:tcPr>
          <w:p w14:paraId="1225F409" w14:textId="77777777" w:rsidR="00F30810" w:rsidRDefault="00F30810"/>
        </w:tc>
      </w:tr>
      <w:tr w:rsidR="00F30810" w14:paraId="72DB406F" w14:textId="77777777" w:rsidTr="00323405">
        <w:tc>
          <w:tcPr>
            <w:tcW w:w="4320" w:type="dxa"/>
          </w:tcPr>
          <w:p w14:paraId="559AA574" w14:textId="77777777" w:rsidR="00F30810" w:rsidRDefault="00095D47">
            <w:r>
              <w:t>178.Жануар текті көмірсуды көрсетіңіз:</w:t>
            </w:r>
            <w:r>
              <w:br/>
              <w:t>A. фруктоза</w:t>
            </w:r>
            <w:r>
              <w:br/>
              <w:t>B. сахароза</w:t>
            </w:r>
            <w:r>
              <w:br/>
              <w:t>C. мальтоза</w:t>
            </w:r>
            <w:r>
              <w:br/>
              <w:t>D. гликоген</w:t>
            </w:r>
            <w:r>
              <w:br/>
              <w:t>E. галактоза</w:t>
            </w:r>
          </w:p>
        </w:tc>
        <w:tc>
          <w:tcPr>
            <w:tcW w:w="4320" w:type="dxa"/>
          </w:tcPr>
          <w:p w14:paraId="28CA458F" w14:textId="77777777" w:rsidR="00F30810" w:rsidRDefault="00F30810"/>
        </w:tc>
      </w:tr>
      <w:tr w:rsidR="00F30810" w14:paraId="6872D584" w14:textId="77777777" w:rsidTr="00323405">
        <w:tc>
          <w:tcPr>
            <w:tcW w:w="4320" w:type="dxa"/>
          </w:tcPr>
          <w:p w14:paraId="6043D915" w14:textId="77777777" w:rsidR="00F30810" w:rsidRDefault="00095D47">
            <w:r>
              <w:t xml:space="preserve">179.Ішек перистальтикасын </w:t>
            </w:r>
            <w:r>
              <w:t>күшейтетін көмірсу:</w:t>
            </w:r>
            <w:r>
              <w:br/>
              <w:t>A. глюкоза</w:t>
            </w:r>
            <w:r>
              <w:br/>
              <w:t>B. галактоза</w:t>
            </w:r>
            <w:r>
              <w:br/>
              <w:t>C. сахароза</w:t>
            </w:r>
            <w:r>
              <w:br/>
              <w:t>D. крахмал</w:t>
            </w:r>
            <w:r>
              <w:br/>
              <w:t>E. тағамдық талшық</w:t>
            </w:r>
          </w:p>
        </w:tc>
        <w:tc>
          <w:tcPr>
            <w:tcW w:w="4320" w:type="dxa"/>
          </w:tcPr>
          <w:p w14:paraId="25EBF716" w14:textId="77777777" w:rsidR="00F30810" w:rsidRDefault="00F30810"/>
        </w:tc>
      </w:tr>
      <w:tr w:rsidR="00F30810" w14:paraId="799DB924" w14:textId="77777777" w:rsidTr="00323405">
        <w:tc>
          <w:tcPr>
            <w:tcW w:w="4320" w:type="dxa"/>
          </w:tcPr>
          <w:p w14:paraId="18761095" w14:textId="77777777" w:rsidR="00F30810" w:rsidRDefault="00095D47">
            <w:r>
              <w:t>180.  Сәбилік кезеңі:</w:t>
            </w:r>
            <w:r>
              <w:br/>
              <w:t>A. туылғаннан 3 жасқа дейін</w:t>
            </w:r>
            <w:r>
              <w:br/>
            </w:r>
            <w:r>
              <w:lastRenderedPageBreak/>
              <w:t>B. 12 жас пен 17 жас арасы</w:t>
            </w:r>
            <w:r>
              <w:br/>
              <w:t>C. 3 жастан 7 жасқа дейін</w:t>
            </w:r>
            <w:r>
              <w:br/>
              <w:t>D. 7 жас пен 12 жас арасы</w:t>
            </w:r>
            <w:r>
              <w:br/>
              <w:t>E. 18-20 жас арасы</w:t>
            </w:r>
          </w:p>
        </w:tc>
        <w:tc>
          <w:tcPr>
            <w:tcW w:w="4320" w:type="dxa"/>
          </w:tcPr>
          <w:p w14:paraId="0466DFA0" w14:textId="77777777" w:rsidR="00F30810" w:rsidRDefault="00F30810"/>
        </w:tc>
      </w:tr>
      <w:tr w:rsidR="00F30810" w14:paraId="2723B5BA" w14:textId="77777777" w:rsidTr="00323405">
        <w:tc>
          <w:tcPr>
            <w:tcW w:w="4320" w:type="dxa"/>
          </w:tcPr>
          <w:p w14:paraId="32D486E0" w14:textId="77777777" w:rsidR="00F30810" w:rsidRDefault="00095D47">
            <w:r>
              <w:t>181. Жазғы күндері</w:t>
            </w:r>
            <w:r>
              <w:t xml:space="preserve"> таза ауада, күнніңкөзінде  сәбилер күніне  сағат серуендеу керек:</w:t>
            </w:r>
            <w:r>
              <w:br/>
              <w:t>A. 5- 6 сағат</w:t>
            </w:r>
            <w:r>
              <w:br/>
              <w:t>B. 3- 4 сағат</w:t>
            </w:r>
            <w:r>
              <w:br/>
              <w:t>C. 1- 2 сағат</w:t>
            </w:r>
            <w:r>
              <w:br/>
              <w:t>D. 6- 7 сағат</w:t>
            </w:r>
            <w:r>
              <w:br/>
              <w:t>E. 30 минут- 2 сағат</w:t>
            </w:r>
          </w:p>
        </w:tc>
        <w:tc>
          <w:tcPr>
            <w:tcW w:w="4320" w:type="dxa"/>
          </w:tcPr>
          <w:p w14:paraId="1E470F53" w14:textId="77777777" w:rsidR="00F30810" w:rsidRDefault="00F30810"/>
        </w:tc>
      </w:tr>
      <w:tr w:rsidR="00F30810" w14:paraId="72F5F8E4" w14:textId="77777777" w:rsidTr="00323405">
        <w:tc>
          <w:tcPr>
            <w:tcW w:w="4320" w:type="dxa"/>
          </w:tcPr>
          <w:p w14:paraId="1FFF5A7E" w14:textId="77777777" w:rsidR="00F30810" w:rsidRDefault="00095D47">
            <w:r>
              <w:t>182. Балабақшадағы қойылған санитарлық-гигиеналық талаптары бойынша әр балаға аумақтың көлемі  кем болмау кере</w:t>
            </w:r>
            <w:r>
              <w:t>к:</w:t>
            </w:r>
            <w:r>
              <w:br/>
              <w:t>A. 40 м</w:t>
            </w:r>
            <w:r>
              <w:br/>
              <w:t>B. 30 м</w:t>
            </w:r>
            <w:r>
              <w:br/>
              <w:t>C. 20 м</w:t>
            </w:r>
            <w:r>
              <w:br/>
              <w:t>D. 10 м</w:t>
            </w:r>
            <w:r>
              <w:br/>
              <w:t>E. 15 м</w:t>
            </w:r>
          </w:p>
        </w:tc>
        <w:tc>
          <w:tcPr>
            <w:tcW w:w="4320" w:type="dxa"/>
          </w:tcPr>
          <w:p w14:paraId="223F56E9" w14:textId="77777777" w:rsidR="00F30810" w:rsidRDefault="00F30810"/>
        </w:tc>
      </w:tr>
      <w:tr w:rsidR="00F30810" w14:paraId="7CFDCDCE" w14:textId="77777777" w:rsidTr="00323405">
        <w:tc>
          <w:tcPr>
            <w:tcW w:w="4320" w:type="dxa"/>
          </w:tcPr>
          <w:p w14:paraId="615A3145" w14:textId="77777777" w:rsidR="00F30810" w:rsidRDefault="00095D47">
            <w:r>
              <w:t>183. Балабақшадағы қойылған санитарлық-гигиеналық талаптары бойынша әр топта баладан болу керек:</w:t>
            </w:r>
            <w:r>
              <w:br/>
              <w:t>A. 20-25</w:t>
            </w:r>
            <w:r>
              <w:br/>
              <w:t>B. 10-20</w:t>
            </w:r>
            <w:r>
              <w:br/>
              <w:t>C. 10-15</w:t>
            </w:r>
            <w:r>
              <w:br/>
              <w:t>D. 25-30</w:t>
            </w:r>
            <w:r>
              <w:br/>
              <w:t>E. 5-10</w:t>
            </w:r>
          </w:p>
        </w:tc>
        <w:tc>
          <w:tcPr>
            <w:tcW w:w="4320" w:type="dxa"/>
          </w:tcPr>
          <w:p w14:paraId="5C211A60" w14:textId="77777777" w:rsidR="00F30810" w:rsidRDefault="00F30810"/>
        </w:tc>
      </w:tr>
      <w:tr w:rsidR="00F30810" w14:paraId="652E8131" w14:textId="77777777" w:rsidTr="00323405">
        <w:tc>
          <w:tcPr>
            <w:tcW w:w="4320" w:type="dxa"/>
          </w:tcPr>
          <w:p w14:paraId="2FCD5E7C" w14:textId="77777777" w:rsidR="00F30810" w:rsidRDefault="00095D47">
            <w:r>
              <w:t>184. Мектепке дейінгі кезеңі:</w:t>
            </w:r>
            <w:r>
              <w:br/>
              <w:t>A. 3 жастан 7 жасқа дейін</w:t>
            </w:r>
            <w:r>
              <w:br/>
              <w:t>B. туылғанна</w:t>
            </w:r>
            <w:r>
              <w:t>н 3 жасқа дейін</w:t>
            </w:r>
            <w:r>
              <w:br/>
              <w:t>C. 12 жас пен 17 жас арасы</w:t>
            </w:r>
            <w:r>
              <w:br/>
              <w:t>D. 7 жас пен 12 жас арасы</w:t>
            </w:r>
            <w:r>
              <w:br/>
              <w:t>E. 18-20 жас арасы</w:t>
            </w:r>
          </w:p>
        </w:tc>
        <w:tc>
          <w:tcPr>
            <w:tcW w:w="4320" w:type="dxa"/>
          </w:tcPr>
          <w:p w14:paraId="74AE7E41" w14:textId="77777777" w:rsidR="00F30810" w:rsidRDefault="00F30810"/>
        </w:tc>
      </w:tr>
      <w:tr w:rsidR="00F30810" w14:paraId="24E51F96" w14:textId="77777777" w:rsidTr="00323405">
        <w:tc>
          <w:tcPr>
            <w:tcW w:w="4320" w:type="dxa"/>
          </w:tcPr>
          <w:p w14:paraId="441F1F20" w14:textId="77777777" w:rsidR="00F30810" w:rsidRDefault="00095D47">
            <w:r>
              <w:t>185. Балабақшадағы орта топтағы балалардың  сабағының ұзақтығы:</w:t>
            </w:r>
            <w:r>
              <w:br/>
              <w:t>A. 15-20 минут</w:t>
            </w:r>
            <w:r>
              <w:br/>
              <w:t>B. 20-25 минут</w:t>
            </w:r>
            <w:r>
              <w:br/>
              <w:t>C. 25-30 минут</w:t>
            </w:r>
            <w:r>
              <w:br/>
            </w:r>
            <w:r>
              <w:lastRenderedPageBreak/>
              <w:t>D. 10-15 минут</w:t>
            </w:r>
            <w:r>
              <w:br/>
              <w:t>E. 30-35 минут</w:t>
            </w:r>
          </w:p>
        </w:tc>
        <w:tc>
          <w:tcPr>
            <w:tcW w:w="4320" w:type="dxa"/>
          </w:tcPr>
          <w:p w14:paraId="78F9DECC" w14:textId="77777777" w:rsidR="00F30810" w:rsidRDefault="00F30810"/>
        </w:tc>
      </w:tr>
      <w:tr w:rsidR="00F30810" w14:paraId="7A7CDC23" w14:textId="77777777" w:rsidTr="00323405">
        <w:tc>
          <w:tcPr>
            <w:tcW w:w="4320" w:type="dxa"/>
          </w:tcPr>
          <w:p w14:paraId="04F9917E" w14:textId="77777777" w:rsidR="00F30810" w:rsidRDefault="00095D47">
            <w:r>
              <w:t>186. Балабақшада балалард</w:t>
            </w:r>
            <w:r>
              <w:t>ың  дайындық топтарына кіретін жасы:</w:t>
            </w:r>
            <w:r>
              <w:br/>
              <w:t>A. 6-7 жасқа толғандар</w:t>
            </w:r>
            <w:r>
              <w:br/>
              <w:t>B. 2- жасқа толғандар</w:t>
            </w:r>
            <w:r>
              <w:br/>
              <w:t>C. 4-5 жасқа толғандар</w:t>
            </w:r>
            <w:r>
              <w:br/>
              <w:t>D. 1 жасқа толғандар</w:t>
            </w:r>
            <w:r>
              <w:br/>
              <w:t>E. 7-8 жасқа толғандар</w:t>
            </w:r>
          </w:p>
        </w:tc>
        <w:tc>
          <w:tcPr>
            <w:tcW w:w="4320" w:type="dxa"/>
          </w:tcPr>
          <w:p w14:paraId="754F33A3" w14:textId="77777777" w:rsidR="00F30810" w:rsidRDefault="00F30810"/>
        </w:tc>
      </w:tr>
      <w:tr w:rsidR="00F30810" w:rsidRPr="00323405" w14:paraId="137661C2" w14:textId="77777777" w:rsidTr="00323405">
        <w:tc>
          <w:tcPr>
            <w:tcW w:w="4320" w:type="dxa"/>
          </w:tcPr>
          <w:p w14:paraId="2316288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187. </w:t>
            </w:r>
            <w:proofErr w:type="spellStart"/>
            <w:r w:rsidRPr="00323405">
              <w:rPr>
                <w:lang w:val="ru-RU"/>
              </w:rPr>
              <w:t>Балабақшада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куніне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тамақтанады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4 </w:t>
            </w:r>
            <w:proofErr w:type="spellStart"/>
            <w:r w:rsidRPr="00323405">
              <w:rPr>
                <w:lang w:val="ru-RU"/>
              </w:rPr>
              <w:t>рет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3 </w:t>
            </w:r>
            <w:proofErr w:type="spellStart"/>
            <w:r w:rsidRPr="00323405">
              <w:rPr>
                <w:lang w:val="ru-RU"/>
              </w:rPr>
              <w:t>рет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2 </w:t>
            </w:r>
            <w:proofErr w:type="spellStart"/>
            <w:r w:rsidRPr="00323405">
              <w:rPr>
                <w:lang w:val="ru-RU"/>
              </w:rPr>
              <w:t>рет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5 </w:t>
            </w:r>
            <w:proofErr w:type="spellStart"/>
            <w:r w:rsidRPr="00323405">
              <w:rPr>
                <w:lang w:val="ru-RU"/>
              </w:rPr>
              <w:t>рет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6рет</w:t>
            </w:r>
          </w:p>
        </w:tc>
        <w:tc>
          <w:tcPr>
            <w:tcW w:w="4320" w:type="dxa"/>
          </w:tcPr>
          <w:p w14:paraId="241D4F4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0F8BEEC" w14:textId="77777777" w:rsidTr="00323405">
        <w:tc>
          <w:tcPr>
            <w:tcW w:w="4320" w:type="dxa"/>
          </w:tcPr>
          <w:p w14:paraId="3F910D9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188. </w:t>
            </w:r>
            <w:proofErr w:type="spellStart"/>
            <w:r w:rsidRPr="00323405">
              <w:rPr>
                <w:lang w:val="ru-RU"/>
              </w:rPr>
              <w:t>Балабақшада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ішу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</w:t>
            </w:r>
            <w:proofErr w:type="spellEnd"/>
            <w:r w:rsidRPr="00323405">
              <w:rPr>
                <w:lang w:val="ru-RU"/>
              </w:rPr>
              <w:t xml:space="preserve"> болу керек: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3сағат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2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1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4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5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</w:p>
        </w:tc>
        <w:tc>
          <w:tcPr>
            <w:tcW w:w="4320" w:type="dxa"/>
          </w:tcPr>
          <w:p w14:paraId="3AC349F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35DBD5A" w14:textId="77777777" w:rsidTr="00323405">
        <w:tc>
          <w:tcPr>
            <w:tcW w:w="4320" w:type="dxa"/>
          </w:tcPr>
          <w:p w14:paraId="11C1672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189. </w:t>
            </w:r>
            <w:proofErr w:type="spellStart"/>
            <w:r w:rsidRPr="00323405">
              <w:rPr>
                <w:lang w:val="ru-RU"/>
              </w:rPr>
              <w:t>Мектепке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тәртібінде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күндізгі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ұйықысы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аралығында</w:t>
            </w:r>
            <w:proofErr w:type="spellEnd"/>
            <w:r w:rsidRPr="00323405">
              <w:rPr>
                <w:lang w:val="ru-RU"/>
              </w:rPr>
              <w:t xml:space="preserve"> болу керек: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2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4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5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8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10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</w:p>
        </w:tc>
        <w:tc>
          <w:tcPr>
            <w:tcW w:w="4320" w:type="dxa"/>
          </w:tcPr>
          <w:p w14:paraId="439F5A7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658A5E8" w14:textId="77777777" w:rsidTr="00323405">
        <w:tc>
          <w:tcPr>
            <w:tcW w:w="4320" w:type="dxa"/>
          </w:tcPr>
          <w:p w14:paraId="4E35FBC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190. </w:t>
            </w:r>
            <w:proofErr w:type="spellStart"/>
            <w:r w:rsidRPr="00323405">
              <w:rPr>
                <w:lang w:val="ru-RU"/>
              </w:rPr>
              <w:t>Мектепке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тәртібінде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ұйықысы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аралығында</w:t>
            </w:r>
            <w:proofErr w:type="spellEnd"/>
            <w:r w:rsidRPr="00323405">
              <w:rPr>
                <w:lang w:val="ru-RU"/>
              </w:rPr>
              <w:t xml:space="preserve"> болу керек: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10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4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5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8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2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</w:p>
        </w:tc>
        <w:tc>
          <w:tcPr>
            <w:tcW w:w="4320" w:type="dxa"/>
          </w:tcPr>
          <w:p w14:paraId="080942E9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1271197" w14:textId="77777777" w:rsidTr="00323405">
        <w:tc>
          <w:tcPr>
            <w:tcW w:w="4320" w:type="dxa"/>
          </w:tcPr>
          <w:p w14:paraId="71E1972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191. </w:t>
            </w:r>
            <w:proofErr w:type="spellStart"/>
            <w:r w:rsidRPr="00323405">
              <w:rPr>
                <w:lang w:val="ru-RU"/>
              </w:rPr>
              <w:t>Мектепке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тәртібіндетаза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ауада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серуендеу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ойнау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уақыт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аралығында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proofErr w:type="gramStart"/>
            <w:r w:rsidRPr="00323405">
              <w:rPr>
                <w:lang w:val="ru-RU"/>
              </w:rPr>
              <w:t>өт</w:t>
            </w:r>
            <w:r w:rsidRPr="00323405">
              <w:rPr>
                <w:lang w:val="ru-RU"/>
              </w:rPr>
              <w:t>еді</w:t>
            </w:r>
            <w:proofErr w:type="spellEnd"/>
            <w:r w:rsidRPr="00323405">
              <w:rPr>
                <w:lang w:val="ru-RU"/>
              </w:rPr>
              <w:t xml:space="preserve"> :</w:t>
            </w:r>
            <w:proofErr w:type="gram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90 минут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.80 минут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60 минут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30 минут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40 минут</w:t>
            </w:r>
          </w:p>
        </w:tc>
        <w:tc>
          <w:tcPr>
            <w:tcW w:w="4320" w:type="dxa"/>
          </w:tcPr>
          <w:p w14:paraId="766FFC1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AAAE9C9" w14:textId="77777777" w:rsidTr="00323405">
        <w:tc>
          <w:tcPr>
            <w:tcW w:w="4320" w:type="dxa"/>
          </w:tcPr>
          <w:p w14:paraId="12DAA4D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192. </w:t>
            </w:r>
            <w:proofErr w:type="spellStart"/>
            <w:r w:rsidRPr="00323405">
              <w:rPr>
                <w:lang w:val="ru-RU"/>
              </w:rPr>
              <w:t>Мектеп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тәртібінде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екі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есе</w:t>
            </w:r>
            <w:proofErr w:type="spellEnd"/>
            <w:r w:rsidRPr="00323405">
              <w:rPr>
                <w:lang w:val="ru-RU"/>
              </w:rPr>
              <w:br/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өтеді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8-12 </w:t>
            </w:r>
            <w:proofErr w:type="spellStart"/>
            <w:r w:rsidRPr="00323405">
              <w:rPr>
                <w:lang w:val="ru-RU"/>
              </w:rPr>
              <w:t>сағаттар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13-14 </w:t>
            </w:r>
            <w:proofErr w:type="spellStart"/>
            <w:r w:rsidRPr="00323405">
              <w:rPr>
                <w:lang w:val="ru-RU"/>
              </w:rPr>
              <w:t>сағаттар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15-16 </w:t>
            </w:r>
            <w:proofErr w:type="spellStart"/>
            <w:r w:rsidRPr="00323405">
              <w:rPr>
                <w:lang w:val="ru-RU"/>
              </w:rPr>
              <w:t>сағаттар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16-18 </w:t>
            </w:r>
            <w:proofErr w:type="spellStart"/>
            <w:r w:rsidRPr="00323405">
              <w:rPr>
                <w:lang w:val="ru-RU"/>
              </w:rPr>
              <w:t>саға</w:t>
            </w:r>
            <w:r w:rsidRPr="00323405">
              <w:rPr>
                <w:lang w:val="ru-RU"/>
              </w:rPr>
              <w:t>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18-20 </w:t>
            </w:r>
            <w:proofErr w:type="spellStart"/>
            <w:r w:rsidRPr="00323405">
              <w:rPr>
                <w:lang w:val="ru-RU"/>
              </w:rPr>
              <w:t>сағаттар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</w:p>
        </w:tc>
        <w:tc>
          <w:tcPr>
            <w:tcW w:w="4320" w:type="dxa"/>
          </w:tcPr>
          <w:p w14:paraId="68F2EE4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14:paraId="52BDFE59" w14:textId="77777777" w:rsidTr="00323405">
        <w:tc>
          <w:tcPr>
            <w:tcW w:w="4320" w:type="dxa"/>
          </w:tcPr>
          <w:p w14:paraId="19D7AA60" w14:textId="77777777" w:rsidR="00F30810" w:rsidRDefault="00095D47">
            <w:r w:rsidRPr="00323405">
              <w:rPr>
                <w:lang w:val="ru-RU"/>
              </w:rPr>
              <w:t xml:space="preserve">193.Жоғары класс </w:t>
            </w:r>
            <w:proofErr w:type="spellStart"/>
            <w:r w:rsidRPr="00323405">
              <w:rPr>
                <w:lang w:val="ru-RU"/>
              </w:rPr>
              <w:t>оқушыларының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байқалады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2-3 </w:t>
            </w:r>
            <w:proofErr w:type="spellStart"/>
            <w:r w:rsidRPr="00323405">
              <w:rPr>
                <w:lang w:val="ru-RU"/>
              </w:rPr>
              <w:t>сабақта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 </w:t>
            </w:r>
            <w:r>
              <w:t>1-2 сабақта</w:t>
            </w:r>
            <w:r>
              <w:br/>
              <w:t>C. 3-4 сабақта</w:t>
            </w:r>
            <w:r>
              <w:br/>
              <w:t>D. 4-5 сабақта</w:t>
            </w:r>
            <w:r>
              <w:br/>
              <w:t>E. 5-6 сабақта</w:t>
            </w:r>
          </w:p>
        </w:tc>
        <w:tc>
          <w:tcPr>
            <w:tcW w:w="4320" w:type="dxa"/>
          </w:tcPr>
          <w:p w14:paraId="01AFDD00" w14:textId="77777777" w:rsidR="00F30810" w:rsidRDefault="00F30810"/>
        </w:tc>
      </w:tr>
      <w:tr w:rsidR="00F30810" w:rsidRPr="00323405" w14:paraId="0796C75A" w14:textId="77777777" w:rsidTr="00323405">
        <w:tc>
          <w:tcPr>
            <w:tcW w:w="4320" w:type="dxa"/>
          </w:tcPr>
          <w:p w14:paraId="5DD382C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194. </w:t>
            </w:r>
            <w:proofErr w:type="spellStart"/>
            <w:r w:rsidRPr="00323405">
              <w:rPr>
                <w:lang w:val="ru-RU"/>
              </w:rPr>
              <w:t>Мектепте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үлкен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уақыты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30 минут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20 </w:t>
            </w:r>
            <w:r w:rsidRPr="00323405">
              <w:rPr>
                <w:lang w:val="ru-RU"/>
              </w:rPr>
              <w:t>минут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25 минут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15 минут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35 минут</w:t>
            </w:r>
          </w:p>
        </w:tc>
        <w:tc>
          <w:tcPr>
            <w:tcW w:w="4320" w:type="dxa"/>
          </w:tcPr>
          <w:p w14:paraId="164C48E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8CEDA4D" w14:textId="77777777" w:rsidTr="00323405">
        <w:tc>
          <w:tcPr>
            <w:tcW w:w="4320" w:type="dxa"/>
          </w:tcPr>
          <w:p w14:paraId="3E6A88F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195. </w:t>
            </w:r>
            <w:proofErr w:type="spellStart"/>
            <w:proofErr w:type="gramStart"/>
            <w:r w:rsidRPr="00323405">
              <w:rPr>
                <w:lang w:val="ru-RU"/>
              </w:rPr>
              <w:t>Сыныптың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ауасының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температурасы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18-200 градус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12-140 градус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14-160 градус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16-180 градус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20-220 градус</w:t>
            </w:r>
          </w:p>
        </w:tc>
        <w:tc>
          <w:tcPr>
            <w:tcW w:w="4320" w:type="dxa"/>
          </w:tcPr>
          <w:p w14:paraId="181500D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5CC6386" w14:textId="77777777" w:rsidTr="00323405">
        <w:tc>
          <w:tcPr>
            <w:tcW w:w="4320" w:type="dxa"/>
          </w:tcPr>
          <w:p w14:paraId="3299A8C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196. </w:t>
            </w:r>
            <w:proofErr w:type="spellStart"/>
            <w:r w:rsidRPr="00323405">
              <w:rPr>
                <w:lang w:val="ru-RU"/>
              </w:rPr>
              <w:t>Мектептегі</w:t>
            </w:r>
            <w:proofErr w:type="spellEnd"/>
            <w:r w:rsidRPr="00323405">
              <w:rPr>
                <w:lang w:val="ru-RU"/>
              </w:rPr>
              <w:t xml:space="preserve"> 1- </w:t>
            </w:r>
            <w:proofErr w:type="spellStart"/>
            <w:r w:rsidRPr="00323405">
              <w:rPr>
                <w:lang w:val="ru-RU"/>
              </w:rPr>
              <w:t>сынып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оқушыларының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сабағының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ұзақтығы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30-35 </w:t>
            </w:r>
            <w:r w:rsidRPr="00323405">
              <w:rPr>
                <w:lang w:val="ru-RU"/>
              </w:rPr>
              <w:t>минут</w:t>
            </w:r>
            <w:r w:rsidRPr="00323405">
              <w:rPr>
                <w:lang w:val="ru-RU"/>
              </w:rPr>
              <w:br/>
            </w:r>
            <w:r>
              <w:lastRenderedPageBreak/>
              <w:t>B</w:t>
            </w:r>
            <w:r w:rsidRPr="00323405">
              <w:rPr>
                <w:lang w:val="ru-RU"/>
              </w:rPr>
              <w:t>. 10-20 минут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20-25 минут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25-30 минут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10-15 минут</w:t>
            </w:r>
          </w:p>
        </w:tc>
        <w:tc>
          <w:tcPr>
            <w:tcW w:w="4320" w:type="dxa"/>
          </w:tcPr>
          <w:p w14:paraId="4BEC5D8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00085E6" w14:textId="77777777" w:rsidTr="00323405">
        <w:tc>
          <w:tcPr>
            <w:tcW w:w="4320" w:type="dxa"/>
          </w:tcPr>
          <w:p w14:paraId="4D12EBF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197.Парта </w:t>
            </w:r>
            <w:proofErr w:type="spellStart"/>
            <w:r w:rsidRPr="00323405">
              <w:rPr>
                <w:lang w:val="ru-RU"/>
              </w:rPr>
              <w:t>қатарларының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бір-бірінен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арақашықтығының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кемінде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50-65 см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40-50 см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30-40 см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65- 80 см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80-95 см</w:t>
            </w:r>
          </w:p>
        </w:tc>
        <w:tc>
          <w:tcPr>
            <w:tcW w:w="4320" w:type="dxa"/>
          </w:tcPr>
          <w:p w14:paraId="69F325D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0289717" w14:textId="77777777" w:rsidTr="00323405">
        <w:tc>
          <w:tcPr>
            <w:tcW w:w="4320" w:type="dxa"/>
          </w:tcPr>
          <w:p w14:paraId="1F1D90A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198. </w:t>
            </w:r>
            <w:proofErr w:type="spellStart"/>
            <w:r w:rsidRPr="00323405">
              <w:rPr>
                <w:lang w:val="ru-RU"/>
              </w:rPr>
              <w:t>Алдынғы</w:t>
            </w:r>
            <w:proofErr w:type="spellEnd"/>
            <w:r w:rsidRPr="00323405">
              <w:rPr>
                <w:lang w:val="ru-RU"/>
              </w:rPr>
              <w:t xml:space="preserve"> парта мен </w:t>
            </w:r>
            <w:proofErr w:type="spellStart"/>
            <w:r w:rsidRPr="00323405">
              <w:rPr>
                <w:lang w:val="ru-RU"/>
              </w:rPr>
              <w:t>тақтаның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арақашықтығының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</w:t>
            </w:r>
            <w:r w:rsidRPr="00323405">
              <w:rPr>
                <w:lang w:val="ru-RU"/>
              </w:rPr>
              <w:t>мінде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2,0 метр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2,6 метр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1,5 метр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3,0 метр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3,5 метр</w:t>
            </w:r>
          </w:p>
        </w:tc>
        <w:tc>
          <w:tcPr>
            <w:tcW w:w="4320" w:type="dxa"/>
          </w:tcPr>
          <w:p w14:paraId="4C428D0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E0787AE" w14:textId="77777777" w:rsidTr="00323405">
        <w:tc>
          <w:tcPr>
            <w:tcW w:w="4320" w:type="dxa"/>
          </w:tcPr>
          <w:p w14:paraId="20390F8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199. </w:t>
            </w:r>
            <w:proofErr w:type="spellStart"/>
            <w:r w:rsidRPr="00323405">
              <w:rPr>
                <w:lang w:val="ru-RU"/>
              </w:rPr>
              <w:t>Мектеп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жыныстық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кезеңі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10-11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8 - 9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6 - </w:t>
            </w:r>
            <w:proofErr w:type="gramStart"/>
            <w:r w:rsidRPr="00323405">
              <w:rPr>
                <w:lang w:val="ru-RU"/>
              </w:rPr>
              <w:t xml:space="preserve">7 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12-13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14-18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</w:p>
        </w:tc>
        <w:tc>
          <w:tcPr>
            <w:tcW w:w="4320" w:type="dxa"/>
          </w:tcPr>
          <w:p w14:paraId="481523B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2CF5FDC" w14:textId="77777777" w:rsidTr="00323405">
        <w:tc>
          <w:tcPr>
            <w:tcW w:w="4320" w:type="dxa"/>
          </w:tcPr>
          <w:p w14:paraId="31ED0F8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200. </w:t>
            </w:r>
            <w:proofErr w:type="spellStart"/>
            <w:r w:rsidRPr="00323405">
              <w:rPr>
                <w:lang w:val="ru-RU"/>
              </w:rPr>
              <w:t>Қыздарда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менструалды</w:t>
            </w:r>
            <w:proofErr w:type="spellEnd"/>
            <w:r w:rsidRPr="00323405">
              <w:rPr>
                <w:lang w:val="ru-RU"/>
              </w:rPr>
              <w:t xml:space="preserve"> цикл </w:t>
            </w:r>
            <w:proofErr w:type="spellStart"/>
            <w:r w:rsidRPr="00323405">
              <w:rPr>
                <w:lang w:val="ru-RU"/>
              </w:rPr>
              <w:t>басталады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11-12 </w:t>
            </w:r>
            <w:proofErr w:type="spellStart"/>
            <w:r w:rsidRPr="00323405">
              <w:rPr>
                <w:lang w:val="ru-RU"/>
              </w:rPr>
              <w:t>жасында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8 - 9 </w:t>
            </w:r>
            <w:proofErr w:type="spellStart"/>
            <w:r w:rsidRPr="00323405">
              <w:rPr>
                <w:lang w:val="ru-RU"/>
              </w:rPr>
              <w:t>жасында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6 - </w:t>
            </w:r>
            <w:proofErr w:type="gramStart"/>
            <w:r w:rsidRPr="00323405">
              <w:rPr>
                <w:lang w:val="ru-RU"/>
              </w:rPr>
              <w:t xml:space="preserve">7  </w:t>
            </w:r>
            <w:proofErr w:type="spellStart"/>
            <w:r w:rsidRPr="00323405">
              <w:rPr>
                <w:lang w:val="ru-RU"/>
              </w:rPr>
              <w:t>жасында</w:t>
            </w:r>
            <w:proofErr w:type="spellEnd"/>
            <w:proofErr w:type="gram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12-13 </w:t>
            </w:r>
            <w:proofErr w:type="spellStart"/>
            <w:r w:rsidRPr="00323405">
              <w:rPr>
                <w:lang w:val="ru-RU"/>
              </w:rPr>
              <w:t>жасында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14-18 </w:t>
            </w:r>
            <w:proofErr w:type="spellStart"/>
            <w:r w:rsidRPr="00323405">
              <w:rPr>
                <w:lang w:val="ru-RU"/>
              </w:rPr>
              <w:t>жасында</w:t>
            </w:r>
            <w:proofErr w:type="spellEnd"/>
          </w:p>
        </w:tc>
        <w:tc>
          <w:tcPr>
            <w:tcW w:w="4320" w:type="dxa"/>
          </w:tcPr>
          <w:p w14:paraId="6E7893E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351C689" w14:textId="77777777" w:rsidTr="00323405">
        <w:tc>
          <w:tcPr>
            <w:tcW w:w="4320" w:type="dxa"/>
          </w:tcPr>
          <w:p w14:paraId="089D4B7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201. </w:t>
            </w:r>
            <w:proofErr w:type="spellStart"/>
            <w:r w:rsidRPr="00323405">
              <w:rPr>
                <w:lang w:val="ru-RU"/>
              </w:rPr>
              <w:t>Мектеп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жасындағы</w:t>
            </w:r>
            <w:proofErr w:type="spellEnd"/>
            <w:r w:rsidRPr="00323405">
              <w:rPr>
                <w:lang w:val="ru-RU"/>
              </w:rPr>
              <w:t xml:space="preserve"> ер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жыныстық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кезеңі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12-13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8 - 9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10-11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6 - </w:t>
            </w:r>
            <w:proofErr w:type="gramStart"/>
            <w:r w:rsidRPr="00323405">
              <w:rPr>
                <w:lang w:val="ru-RU"/>
              </w:rPr>
              <w:t xml:space="preserve">7 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14-18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</w:p>
        </w:tc>
        <w:tc>
          <w:tcPr>
            <w:tcW w:w="4320" w:type="dxa"/>
          </w:tcPr>
          <w:p w14:paraId="15651E8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F443921" w14:textId="77777777" w:rsidTr="00323405">
        <w:tc>
          <w:tcPr>
            <w:tcW w:w="4320" w:type="dxa"/>
          </w:tcPr>
          <w:p w14:paraId="533A624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202. </w:t>
            </w:r>
            <w:proofErr w:type="spellStart"/>
            <w:r w:rsidRPr="00323405">
              <w:rPr>
                <w:lang w:val="ru-RU"/>
              </w:rPr>
              <w:t>Балалар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медициналық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тексеру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қортындысы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төмендегідей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топқа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бөлінеді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5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6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7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4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8</w:t>
            </w:r>
          </w:p>
        </w:tc>
        <w:tc>
          <w:tcPr>
            <w:tcW w:w="4320" w:type="dxa"/>
          </w:tcPr>
          <w:p w14:paraId="01D8A52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3BFC46D" w14:textId="77777777" w:rsidTr="00323405">
        <w:tc>
          <w:tcPr>
            <w:tcW w:w="4320" w:type="dxa"/>
          </w:tcPr>
          <w:p w14:paraId="2750AC2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203. </w:t>
            </w:r>
            <w:proofErr w:type="spellStart"/>
            <w:r w:rsidRPr="00323405">
              <w:rPr>
                <w:lang w:val="ru-RU"/>
              </w:rPr>
              <w:t>Антропометриялық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тексеріледі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бала </w:t>
            </w:r>
            <w:proofErr w:type="spellStart"/>
            <w:r w:rsidRPr="00323405">
              <w:rPr>
                <w:lang w:val="ru-RU"/>
              </w:rPr>
              <w:t>денесін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парамерлерін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рентгенографияны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ультрадыбыспен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тексеру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қанына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жалпы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талдау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сабақ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үлгерімін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қадағалау</w:t>
            </w:r>
            <w:proofErr w:type="spellEnd"/>
          </w:p>
        </w:tc>
        <w:tc>
          <w:tcPr>
            <w:tcW w:w="4320" w:type="dxa"/>
          </w:tcPr>
          <w:p w14:paraId="5CE8A2F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F5C3F7A" w14:textId="77777777" w:rsidTr="00323405">
        <w:tc>
          <w:tcPr>
            <w:tcW w:w="4320" w:type="dxa"/>
          </w:tcPr>
          <w:p w14:paraId="4EDF715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204. </w:t>
            </w:r>
            <w:proofErr w:type="spellStart"/>
            <w:r w:rsidRPr="00323405">
              <w:rPr>
                <w:lang w:val="ru-RU"/>
              </w:rPr>
              <w:t>Созылмалы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ауыратын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жетіспеушілігі</w:t>
            </w:r>
            <w:proofErr w:type="spellEnd"/>
            <w:r w:rsidRPr="00323405">
              <w:rPr>
                <w:lang w:val="ru-RU"/>
              </w:rPr>
              <w:t xml:space="preserve"> бар, </w:t>
            </w:r>
            <w:proofErr w:type="spellStart"/>
            <w:r w:rsidRPr="00323405">
              <w:rPr>
                <w:lang w:val="ru-RU"/>
              </w:rPr>
              <w:t>өмір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сүруге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бейімделген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келесі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топқа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1 топ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2 </w:t>
            </w:r>
            <w:r w:rsidRPr="00323405">
              <w:rPr>
                <w:lang w:val="ru-RU"/>
              </w:rPr>
              <w:t>топ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3 топ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4 топ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5 топ</w:t>
            </w:r>
          </w:p>
        </w:tc>
        <w:tc>
          <w:tcPr>
            <w:tcW w:w="4320" w:type="dxa"/>
          </w:tcPr>
          <w:p w14:paraId="6D0D394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DE44A2E" w14:textId="77777777" w:rsidTr="00323405">
        <w:tc>
          <w:tcPr>
            <w:tcW w:w="4320" w:type="dxa"/>
          </w:tcPr>
          <w:p w14:paraId="00FBF29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205.Декомпенсация, </w:t>
            </w:r>
            <w:proofErr w:type="spellStart"/>
            <w:r w:rsidRPr="00323405">
              <w:rPr>
                <w:lang w:val="ru-RU"/>
              </w:rPr>
              <w:t>яғни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ағза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қызметінің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бұзылуы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аныкталған</w:t>
            </w:r>
            <w:proofErr w:type="spellEnd"/>
            <w:r w:rsidRPr="00323405">
              <w:rPr>
                <w:lang w:val="ru-RU"/>
              </w:rPr>
              <w:t xml:space="preserve"> ауру </w:t>
            </w:r>
            <w:proofErr w:type="spellStart"/>
            <w:r w:rsidRPr="00323405">
              <w:rPr>
                <w:lang w:val="ru-RU"/>
              </w:rPr>
              <w:t>балалар</w:t>
            </w:r>
            <w:proofErr w:type="spellEnd"/>
            <w:r w:rsidRPr="00323405">
              <w:rPr>
                <w:lang w:val="ru-RU"/>
              </w:rPr>
              <w:t>, 1-</w:t>
            </w:r>
            <w:proofErr w:type="gramStart"/>
            <w:r w:rsidRPr="00323405">
              <w:rPr>
                <w:lang w:val="ru-RU"/>
              </w:rPr>
              <w:t>2  -</w:t>
            </w:r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топтағы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мүгедектер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келесі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топқа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5 топ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 топ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3 топ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4 топ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1 топ</w:t>
            </w:r>
          </w:p>
        </w:tc>
        <w:tc>
          <w:tcPr>
            <w:tcW w:w="4320" w:type="dxa"/>
          </w:tcPr>
          <w:p w14:paraId="5C95E7A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A5C304F" w14:textId="77777777" w:rsidTr="00323405">
        <w:tc>
          <w:tcPr>
            <w:tcW w:w="4320" w:type="dxa"/>
          </w:tcPr>
          <w:p w14:paraId="39FEB69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206.Баланың </w:t>
            </w:r>
            <w:proofErr w:type="spell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жетілуіне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объективті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беретін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клиникалық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антропометриялық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зертханалық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</w:p>
        </w:tc>
        <w:tc>
          <w:tcPr>
            <w:tcW w:w="4320" w:type="dxa"/>
          </w:tcPr>
          <w:p w14:paraId="7BAF2CF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4E5D168" w14:textId="77777777" w:rsidTr="00323405">
        <w:tc>
          <w:tcPr>
            <w:tcW w:w="4320" w:type="dxa"/>
          </w:tcPr>
          <w:p w14:paraId="0DB60BD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207.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фактор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шаңдануы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жағбайдың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жасалуы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тамақ</w:t>
            </w:r>
            <w:r w:rsidRPr="00323405">
              <w:rPr>
                <w:lang w:val="ru-RU"/>
              </w:rPr>
              <w:t>тснуды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ұйымдастыру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үзілістер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</w:p>
        </w:tc>
        <w:tc>
          <w:tcPr>
            <w:tcW w:w="4320" w:type="dxa"/>
          </w:tcPr>
          <w:p w14:paraId="1BF1C38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8694A95" w14:textId="77777777" w:rsidTr="00323405">
        <w:tc>
          <w:tcPr>
            <w:tcW w:w="4320" w:type="dxa"/>
          </w:tcPr>
          <w:p w14:paraId="1F9F365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208. </w:t>
            </w:r>
            <w:proofErr w:type="spellStart"/>
            <w:r w:rsidRPr="00323405">
              <w:rPr>
                <w:lang w:val="ru-RU"/>
              </w:rPr>
              <w:t>Мамандыққа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байланысты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proofErr w:type="gramStart"/>
            <w:r w:rsidRPr="00323405">
              <w:rPr>
                <w:lang w:val="ru-RU"/>
              </w:rPr>
              <w:t>факторлардың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ə</w:t>
            </w:r>
            <w:proofErr w:type="gramEnd"/>
            <w:r w:rsidRPr="00323405">
              <w:rPr>
                <w:lang w:val="ru-RU"/>
              </w:rPr>
              <w:t>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туындаған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жегеннен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болған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жарақаттану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</w:t>
            </w:r>
            <w:r w:rsidRPr="00323405">
              <w:rPr>
                <w:lang w:val="ru-RU"/>
              </w:rPr>
              <w:t>амда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түскенге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созылмалы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жарақаттары</w:t>
            </w:r>
            <w:proofErr w:type="spellEnd"/>
          </w:p>
        </w:tc>
        <w:tc>
          <w:tcPr>
            <w:tcW w:w="4320" w:type="dxa"/>
          </w:tcPr>
          <w:p w14:paraId="39F4338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ADBEB02" w14:textId="77777777" w:rsidTr="00323405">
        <w:tc>
          <w:tcPr>
            <w:tcW w:w="4320" w:type="dxa"/>
          </w:tcPr>
          <w:p w14:paraId="2A5F2B1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209.  </w:t>
            </w:r>
            <w:proofErr w:type="spellStart"/>
            <w:r w:rsidRPr="00323405">
              <w:rPr>
                <w:lang w:val="ru-RU"/>
              </w:rPr>
              <w:t>Шаңның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құрамындағы</w:t>
            </w:r>
            <w:proofErr w:type="spellEnd"/>
            <w:r w:rsidRPr="00323405">
              <w:rPr>
                <w:lang w:val="ru-RU"/>
              </w:rPr>
              <w:t xml:space="preserve"> силикоз </w:t>
            </w:r>
            <w:proofErr w:type="spellStart"/>
            <w:r w:rsidRPr="00323405">
              <w:rPr>
                <w:lang w:val="ru-RU"/>
              </w:rPr>
              <w:t>ауруын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тудыратын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азоттың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көміртек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көмірсутек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смолалы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кремний </w:t>
            </w:r>
            <w:proofErr w:type="spellStart"/>
            <w:r w:rsidRPr="00323405">
              <w:rPr>
                <w:lang w:val="ru-RU"/>
              </w:rPr>
              <w:t>қос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</w:p>
        </w:tc>
        <w:tc>
          <w:tcPr>
            <w:tcW w:w="4320" w:type="dxa"/>
          </w:tcPr>
          <w:p w14:paraId="2004FFF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A483979" w14:textId="77777777" w:rsidTr="00323405">
        <w:tc>
          <w:tcPr>
            <w:tcW w:w="4320" w:type="dxa"/>
          </w:tcPr>
          <w:p w14:paraId="61D3B4D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21</w:t>
            </w:r>
            <w:r w:rsidRPr="00323405">
              <w:rPr>
                <w:lang w:val="ru-RU"/>
              </w:rPr>
              <w:t xml:space="preserve">0. </w:t>
            </w:r>
            <w:proofErr w:type="spellStart"/>
            <w:r w:rsidRPr="00323405">
              <w:rPr>
                <w:lang w:val="ru-RU"/>
              </w:rPr>
              <w:t>Шаршау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дегеніміз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нашарлауы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жоғарлауы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дем </w:t>
            </w:r>
            <w:proofErr w:type="spellStart"/>
            <w:r w:rsidRPr="00323405">
              <w:rPr>
                <w:lang w:val="ru-RU"/>
              </w:rPr>
              <w:t>алуы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  гимнастика </w:t>
            </w:r>
            <w:proofErr w:type="spellStart"/>
            <w:r w:rsidRPr="00323405">
              <w:rPr>
                <w:lang w:val="ru-RU"/>
              </w:rPr>
              <w:t>жасауы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жүкті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жерден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екінші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жерге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тасмалдауы</w:t>
            </w:r>
            <w:proofErr w:type="spellEnd"/>
          </w:p>
        </w:tc>
        <w:tc>
          <w:tcPr>
            <w:tcW w:w="4320" w:type="dxa"/>
          </w:tcPr>
          <w:p w14:paraId="11CDABE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F23B0F2" w14:textId="77777777" w:rsidTr="00323405">
        <w:tc>
          <w:tcPr>
            <w:tcW w:w="4320" w:type="dxa"/>
          </w:tcPr>
          <w:p w14:paraId="5FD1A32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211. </w:t>
            </w:r>
            <w:proofErr w:type="spellStart"/>
            <w:r w:rsidRPr="00323405">
              <w:rPr>
                <w:lang w:val="ru-RU"/>
              </w:rPr>
              <w:t>Зорығу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жұмыстан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жеткіліксіз</w:t>
            </w:r>
            <w:proofErr w:type="spellEnd"/>
            <w:r w:rsidRPr="00323405">
              <w:rPr>
                <w:lang w:val="ru-RU"/>
              </w:rPr>
              <w:t xml:space="preserve"> дем </w:t>
            </w:r>
            <w:proofErr w:type="spellStart"/>
            <w:r w:rsidRPr="00323405">
              <w:rPr>
                <w:lang w:val="ru-RU"/>
              </w:rPr>
              <w:t>алған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деңгейінде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жербен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екінші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жерге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lastRenderedPageBreak/>
              <w:t>тасмалдауы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гимнастика </w:t>
            </w:r>
            <w:proofErr w:type="spellStart"/>
            <w:r w:rsidRPr="00323405">
              <w:rPr>
                <w:lang w:val="ru-RU"/>
              </w:rPr>
              <w:t>жасау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жұмыстан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жақсылап</w:t>
            </w:r>
            <w:proofErr w:type="spellEnd"/>
            <w:r w:rsidRPr="00323405">
              <w:rPr>
                <w:lang w:val="ru-RU"/>
              </w:rPr>
              <w:t xml:space="preserve"> дем </w:t>
            </w:r>
            <w:proofErr w:type="spellStart"/>
            <w:r w:rsidRPr="00323405">
              <w:rPr>
                <w:lang w:val="ru-RU"/>
              </w:rPr>
              <w:t>алған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кезде</w:t>
            </w:r>
            <w:proofErr w:type="spellEnd"/>
          </w:p>
        </w:tc>
        <w:tc>
          <w:tcPr>
            <w:tcW w:w="4320" w:type="dxa"/>
          </w:tcPr>
          <w:p w14:paraId="086D2B5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E46E0F8" w14:textId="77777777" w:rsidTr="00323405">
        <w:tc>
          <w:tcPr>
            <w:tcW w:w="4320" w:type="dxa"/>
          </w:tcPr>
          <w:p w14:paraId="77480AA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212. </w:t>
            </w:r>
            <w:proofErr w:type="spellStart"/>
            <w:r w:rsidRPr="00323405">
              <w:rPr>
                <w:lang w:val="ru-RU"/>
              </w:rPr>
              <w:t>Статикалық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</w:t>
            </w:r>
            <w:r w:rsidRPr="00323405">
              <w:rPr>
                <w:lang w:val="ru-RU"/>
              </w:rPr>
              <w:t>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денесі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кееестікке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жылжымай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атқарылатын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бұлшық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жылжып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атқаратын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бұьшық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гимнастикалық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жаттығулар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үзілістер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пультпен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басқару</w:t>
            </w:r>
            <w:proofErr w:type="spellEnd"/>
          </w:p>
        </w:tc>
        <w:tc>
          <w:tcPr>
            <w:tcW w:w="4320" w:type="dxa"/>
          </w:tcPr>
          <w:p w14:paraId="21CE9C1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A4405B7" w14:textId="77777777" w:rsidTr="00323405">
        <w:tc>
          <w:tcPr>
            <w:tcW w:w="4320" w:type="dxa"/>
          </w:tcPr>
          <w:p w14:paraId="50314FE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213. </w:t>
            </w:r>
            <w:proofErr w:type="spellStart"/>
            <w:r w:rsidRPr="00323405">
              <w:rPr>
                <w:lang w:val="ru-RU"/>
              </w:rPr>
              <w:t>Динамикалық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денесі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кеңесті</w:t>
            </w:r>
            <w:r w:rsidRPr="00323405">
              <w:rPr>
                <w:lang w:val="ru-RU"/>
              </w:rPr>
              <w:t>кте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жылжымай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атқарылатын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бұлшық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денесі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жылжып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атқарылатын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бұлшық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гимнастикалық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жаттығулар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proofErr w:type="gram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арасындағы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үзілістер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пультпен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басқару</w:t>
            </w:r>
            <w:proofErr w:type="spellEnd"/>
          </w:p>
        </w:tc>
        <w:tc>
          <w:tcPr>
            <w:tcW w:w="4320" w:type="dxa"/>
          </w:tcPr>
          <w:p w14:paraId="0ED41C0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946151D" w14:textId="77777777" w:rsidTr="00323405">
        <w:tc>
          <w:tcPr>
            <w:tcW w:w="4320" w:type="dxa"/>
          </w:tcPr>
          <w:p w14:paraId="1E9C412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214.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адамдарға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шулы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цехта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</w:t>
            </w:r>
            <w:r w:rsidRPr="00323405">
              <w:rPr>
                <w:lang w:val="ru-RU"/>
              </w:rPr>
              <w:t>стеуге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тыйым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салынады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гипертония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туберкулез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дизентерия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артеросклероз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жұқпалы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сары</w:t>
            </w:r>
            <w:proofErr w:type="spellEnd"/>
            <w:r w:rsidRPr="00323405">
              <w:rPr>
                <w:lang w:val="ru-RU"/>
              </w:rPr>
              <w:t xml:space="preserve"> ауру</w:t>
            </w:r>
          </w:p>
        </w:tc>
        <w:tc>
          <w:tcPr>
            <w:tcW w:w="4320" w:type="dxa"/>
          </w:tcPr>
          <w:p w14:paraId="6B7B6E5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64350F4" w14:textId="77777777" w:rsidTr="00323405">
        <w:tc>
          <w:tcPr>
            <w:tcW w:w="4320" w:type="dxa"/>
          </w:tcPr>
          <w:p w14:paraId="10A4FB3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215. </w:t>
            </w:r>
            <w:proofErr w:type="spellStart"/>
            <w:r w:rsidRPr="00323405">
              <w:rPr>
                <w:lang w:val="ru-RU"/>
              </w:rPr>
              <w:t>Шаршаудың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ағзасына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есту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етеді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етеді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асқорту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етеді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жылжу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мүшелеріне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етеді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</w:t>
            </w:r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сезу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мүшелеріне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етеді</w:t>
            </w:r>
            <w:proofErr w:type="spellEnd"/>
          </w:p>
        </w:tc>
        <w:tc>
          <w:tcPr>
            <w:tcW w:w="4320" w:type="dxa"/>
          </w:tcPr>
          <w:p w14:paraId="244716D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7920679" w14:textId="77777777" w:rsidTr="00323405">
        <w:tc>
          <w:tcPr>
            <w:tcW w:w="4320" w:type="dxa"/>
          </w:tcPr>
          <w:p w14:paraId="6F85723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216. </w:t>
            </w:r>
            <w:proofErr w:type="spellStart"/>
            <w:r w:rsidRPr="00323405">
              <w:rPr>
                <w:lang w:val="ru-RU"/>
              </w:rPr>
              <w:t>Шудың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өлшем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децибелл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люкс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вольтметр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ампер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сантиметр</w:t>
            </w:r>
          </w:p>
        </w:tc>
        <w:tc>
          <w:tcPr>
            <w:tcW w:w="4320" w:type="dxa"/>
          </w:tcPr>
          <w:p w14:paraId="6D7C609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ED0570E" w14:textId="77777777" w:rsidTr="00323405">
        <w:tc>
          <w:tcPr>
            <w:tcW w:w="4320" w:type="dxa"/>
          </w:tcPr>
          <w:p w14:paraId="180F41C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217. </w:t>
            </w:r>
            <w:proofErr w:type="spellStart"/>
            <w:r w:rsidRPr="00323405">
              <w:rPr>
                <w:lang w:val="ru-RU"/>
              </w:rPr>
              <w:t>Дірідің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мамандыққа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байланысты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ангионевроз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склероз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тубе</w:t>
            </w:r>
            <w:r w:rsidRPr="00323405">
              <w:rPr>
                <w:lang w:val="ru-RU"/>
              </w:rPr>
              <w:t>ркулез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бруцеллез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бронхит</w:t>
            </w:r>
          </w:p>
        </w:tc>
        <w:tc>
          <w:tcPr>
            <w:tcW w:w="4320" w:type="dxa"/>
          </w:tcPr>
          <w:p w14:paraId="1C5B1F6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A9318EC" w14:textId="77777777" w:rsidTr="00323405">
        <w:tc>
          <w:tcPr>
            <w:tcW w:w="4320" w:type="dxa"/>
          </w:tcPr>
          <w:p w14:paraId="49A8AD7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218. </w:t>
            </w:r>
            <w:proofErr w:type="spellStart"/>
            <w:r w:rsidRPr="00323405">
              <w:rPr>
                <w:lang w:val="ru-RU"/>
              </w:rPr>
              <w:t>Шаңды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ұстайтын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қондырғы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циклоп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психирометр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өлшеуі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люксметр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термограф</w:t>
            </w:r>
          </w:p>
        </w:tc>
        <w:tc>
          <w:tcPr>
            <w:tcW w:w="4320" w:type="dxa"/>
          </w:tcPr>
          <w:p w14:paraId="6713B85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AE64CFA" w14:textId="77777777" w:rsidTr="00323405">
        <w:tc>
          <w:tcPr>
            <w:tcW w:w="4320" w:type="dxa"/>
          </w:tcPr>
          <w:p w14:paraId="78300E9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219.  </w:t>
            </w:r>
            <w:proofErr w:type="spellStart"/>
            <w:r w:rsidRPr="00323405">
              <w:rPr>
                <w:lang w:val="ru-RU"/>
              </w:rPr>
              <w:t>Ауадағы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қалқып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тұнуы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седиментация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нейтрализация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газды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тазалау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минералдау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қышқылдану</w:t>
            </w:r>
            <w:proofErr w:type="spellEnd"/>
          </w:p>
        </w:tc>
        <w:tc>
          <w:tcPr>
            <w:tcW w:w="4320" w:type="dxa"/>
          </w:tcPr>
          <w:p w14:paraId="66ACB69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DE40EEF" w14:textId="77777777" w:rsidTr="00323405">
        <w:tc>
          <w:tcPr>
            <w:tcW w:w="4320" w:type="dxa"/>
          </w:tcPr>
          <w:p w14:paraId="4023BF2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220.шаңның </w:t>
            </w:r>
            <w:proofErr w:type="spellStart"/>
            <w:r w:rsidRPr="00323405">
              <w:rPr>
                <w:lang w:val="ru-RU"/>
              </w:rPr>
              <w:t>құрамындсғы</w:t>
            </w:r>
            <w:proofErr w:type="spellEnd"/>
            <w:r w:rsidRPr="00323405">
              <w:rPr>
                <w:lang w:val="ru-RU"/>
              </w:rPr>
              <w:t xml:space="preserve"> силикоз </w:t>
            </w:r>
            <w:proofErr w:type="spellStart"/>
            <w:r w:rsidRPr="00323405">
              <w:rPr>
                <w:lang w:val="ru-RU"/>
              </w:rPr>
              <w:t>ауруын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тудыратын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азоттың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көмірсутек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көміртек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смолалы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кремний </w:t>
            </w:r>
            <w:proofErr w:type="spellStart"/>
            <w:r w:rsidRPr="00323405">
              <w:rPr>
                <w:lang w:val="ru-RU"/>
              </w:rPr>
              <w:t>қос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</w:p>
        </w:tc>
        <w:tc>
          <w:tcPr>
            <w:tcW w:w="4320" w:type="dxa"/>
          </w:tcPr>
          <w:p w14:paraId="366A0F9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9CF8541" w14:textId="77777777" w:rsidTr="00323405">
        <w:tc>
          <w:tcPr>
            <w:tcW w:w="4320" w:type="dxa"/>
          </w:tcPr>
          <w:p w14:paraId="511DB7D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221. </w:t>
            </w:r>
            <w:proofErr w:type="spellStart"/>
            <w:r w:rsidRPr="00323405">
              <w:rPr>
                <w:lang w:val="ru-RU"/>
              </w:rPr>
              <w:t>Шаңнан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қорғау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түрлері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респиратор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циклоп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сүзгілер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шаң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шығаратын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қондырғыларды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шығармайтындарға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ауыстыру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алмастыру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орнату</w:t>
            </w:r>
            <w:proofErr w:type="spellEnd"/>
          </w:p>
        </w:tc>
        <w:tc>
          <w:tcPr>
            <w:tcW w:w="4320" w:type="dxa"/>
          </w:tcPr>
          <w:p w14:paraId="7C21DAB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C13BD51" w14:textId="77777777" w:rsidTr="00323405">
        <w:tc>
          <w:tcPr>
            <w:tcW w:w="4320" w:type="dxa"/>
          </w:tcPr>
          <w:p w14:paraId="6937D71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222.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у: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қорғазын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оттегі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көмірқышқыл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инертті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газдар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құрамындағы</w:t>
            </w:r>
            <w:proofErr w:type="spellEnd"/>
            <w:r w:rsidRPr="00323405">
              <w:rPr>
                <w:lang w:val="ru-RU"/>
              </w:rPr>
              <w:t xml:space="preserve"> азот</w:t>
            </w:r>
          </w:p>
        </w:tc>
        <w:tc>
          <w:tcPr>
            <w:tcW w:w="4320" w:type="dxa"/>
          </w:tcPr>
          <w:p w14:paraId="1E4299D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AFEB61A" w14:textId="77777777" w:rsidTr="00323405">
        <w:tc>
          <w:tcPr>
            <w:tcW w:w="4320" w:type="dxa"/>
          </w:tcPr>
          <w:p w14:paraId="1C52B6D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223. </w:t>
            </w:r>
            <w:proofErr w:type="spellStart"/>
            <w:r w:rsidRPr="00323405">
              <w:rPr>
                <w:lang w:val="ru-RU"/>
              </w:rPr>
              <w:t>Ересек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ə</w:t>
            </w:r>
            <w:r w:rsidRPr="00323405">
              <w:rPr>
                <w:lang w:val="ru-RU"/>
              </w:rPr>
              <w:t>йелдер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proofErr w:type="gramStart"/>
            <w:r w:rsidRPr="00323405">
              <w:rPr>
                <w:lang w:val="ru-RU"/>
              </w:rPr>
              <w:t>үшін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ауысымда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көтеру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20к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25 кг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30 кг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10 кг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15кг</w:t>
            </w:r>
          </w:p>
        </w:tc>
        <w:tc>
          <w:tcPr>
            <w:tcW w:w="4320" w:type="dxa"/>
          </w:tcPr>
          <w:p w14:paraId="2C3C93C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E799449" w14:textId="77777777" w:rsidTr="00323405">
        <w:tc>
          <w:tcPr>
            <w:tcW w:w="4320" w:type="dxa"/>
          </w:tcPr>
          <w:p w14:paraId="089CD7B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224.Осы </w:t>
            </w:r>
            <w:proofErr w:type="spellStart"/>
            <w:r w:rsidRPr="00323405">
              <w:rPr>
                <w:lang w:val="ru-RU"/>
              </w:rPr>
              <w:t>топтастырудың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қайсысының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тозаңды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болған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Аэрозоль </w:t>
            </w:r>
            <w:proofErr w:type="spellStart"/>
            <w:r w:rsidRPr="00323405">
              <w:rPr>
                <w:lang w:val="ru-RU"/>
              </w:rPr>
              <w:t>дезинтеграциясыжәне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конденсациясы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Органикалық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емес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тозаң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Тозаң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араласқан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Тозаң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бұлт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Түтін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тұман</w:t>
            </w:r>
            <w:proofErr w:type="spellEnd"/>
            <w:r w:rsidRPr="00323405">
              <w:rPr>
                <w:lang w:val="ru-RU"/>
              </w:rPr>
              <w:t>;</w:t>
            </w:r>
          </w:p>
        </w:tc>
        <w:tc>
          <w:tcPr>
            <w:tcW w:w="4320" w:type="dxa"/>
          </w:tcPr>
          <w:p w14:paraId="040D54C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C251683" w14:textId="77777777" w:rsidTr="00323405">
        <w:tc>
          <w:tcPr>
            <w:tcW w:w="4320" w:type="dxa"/>
          </w:tcPr>
          <w:p w14:paraId="693A6705" w14:textId="77777777" w:rsidR="00F30810" w:rsidRPr="00323405" w:rsidRDefault="00095D47">
            <w:pPr>
              <w:rPr>
                <w:lang w:val="ru-RU"/>
              </w:rPr>
            </w:pPr>
            <w:proofErr w:type="gramStart"/>
            <w:r w:rsidRPr="00323405">
              <w:rPr>
                <w:lang w:val="ru-RU"/>
              </w:rPr>
              <w:t>225.А</w:t>
            </w:r>
            <w:r w:rsidRPr="00323405">
              <w:rPr>
                <w:lang w:val="ru-RU"/>
              </w:rPr>
              <w:t xml:space="preserve">эрозоль  </w:t>
            </w:r>
            <w:proofErr w:type="spellStart"/>
            <w:r w:rsidRPr="00323405">
              <w:rPr>
                <w:lang w:val="ru-RU"/>
              </w:rPr>
              <w:t>дезинтеграциясы</w:t>
            </w:r>
            <w:proofErr w:type="spellEnd"/>
            <w:proofErr w:type="gram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операцияларда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мүмкін</w:t>
            </w:r>
            <w:proofErr w:type="spellEnd"/>
            <w:r w:rsidRPr="00323405">
              <w:rPr>
                <w:lang w:val="ru-RU"/>
              </w:rPr>
              <w:t>?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Жыныстарды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бұрғылауда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Металды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балқытуда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Металды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электродәнекерлеуде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Металды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қалыптарға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құюда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Домнадан</w:t>
            </w:r>
            <w:proofErr w:type="spellEnd"/>
            <w:r w:rsidRPr="00323405">
              <w:rPr>
                <w:lang w:val="ru-RU"/>
              </w:rPr>
              <w:t xml:space="preserve"> метал </w:t>
            </w:r>
            <w:proofErr w:type="spellStart"/>
            <w:r w:rsidRPr="00323405">
              <w:rPr>
                <w:lang w:val="ru-RU"/>
              </w:rPr>
              <w:t>шығаруда</w:t>
            </w:r>
            <w:proofErr w:type="spellEnd"/>
            <w:r w:rsidRPr="00323405">
              <w:rPr>
                <w:lang w:val="ru-RU"/>
              </w:rPr>
              <w:t>.</w:t>
            </w:r>
          </w:p>
        </w:tc>
        <w:tc>
          <w:tcPr>
            <w:tcW w:w="4320" w:type="dxa"/>
          </w:tcPr>
          <w:p w14:paraId="008F14F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FA75671" w14:textId="77777777" w:rsidTr="00323405">
        <w:tc>
          <w:tcPr>
            <w:tcW w:w="4320" w:type="dxa"/>
          </w:tcPr>
          <w:p w14:paraId="05DD68F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226.Еңбек </w:t>
            </w:r>
            <w:proofErr w:type="spellStart"/>
            <w:r w:rsidRPr="00323405">
              <w:rPr>
                <w:lang w:val="ru-RU"/>
              </w:rPr>
              <w:t>гигиенасы</w:t>
            </w:r>
            <w:proofErr w:type="spellEnd"/>
            <w:r w:rsidRPr="00323405">
              <w:rPr>
                <w:lang w:val="ru-RU"/>
              </w:rPr>
              <w:t>–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шарт</w:t>
            </w:r>
            <w:r w:rsidRPr="00323405">
              <w:rPr>
                <w:lang w:val="ru-RU"/>
              </w:rPr>
              <w:t>тарын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ғылыми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зерделеу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Тәжірибелік</w:t>
            </w:r>
            <w:proofErr w:type="spellEnd"/>
            <w:r w:rsidRPr="00323405">
              <w:rPr>
                <w:lang w:val="ru-RU"/>
              </w:rPr>
              <w:t xml:space="preserve"> шара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қабілетін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ғылыми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медициналық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маңызды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саласы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іс-әрекеттің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lastRenderedPageBreak/>
              <w:t>ағзасының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функционалдық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өзгеруін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зерттейтін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ғылым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Адамның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қабілеттілігін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жетілдіру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іздестіретін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шаралар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бөлімі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Медициналық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бөлімі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үдерісінің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ағзасына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зерттейтін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нормативтік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ғылыми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негіздеу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мақсатындағы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факторлары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кәсіби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</w:t>
            </w:r>
            <w:r w:rsidRPr="00323405">
              <w:rPr>
                <w:lang w:val="ru-RU"/>
              </w:rPr>
              <w:t>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істеушілерге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қолайсыз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зардабының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t>.</w:t>
            </w:r>
          </w:p>
        </w:tc>
        <w:tc>
          <w:tcPr>
            <w:tcW w:w="4320" w:type="dxa"/>
          </w:tcPr>
          <w:p w14:paraId="1A0FEA9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8E73B81" w14:textId="77777777" w:rsidTr="00323405">
        <w:tc>
          <w:tcPr>
            <w:tcW w:w="4320" w:type="dxa"/>
          </w:tcPr>
          <w:p w14:paraId="01AC1C5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227.Еңбек </w:t>
            </w:r>
            <w:proofErr w:type="spellStart"/>
            <w:r w:rsidRPr="00323405">
              <w:rPr>
                <w:lang w:val="ru-RU"/>
              </w:rPr>
              <w:t>шарттары</w:t>
            </w:r>
            <w:proofErr w:type="spellEnd"/>
            <w:r w:rsidRPr="00323405">
              <w:rPr>
                <w:lang w:val="ru-RU"/>
              </w:rPr>
              <w:t>–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proofErr w:type="gramStart"/>
            <w:r w:rsidRPr="00323405">
              <w:rPr>
                <w:lang w:val="ru-RU"/>
              </w:rPr>
              <w:t>Жұмысшылардың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ортасы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Әлеуметтік-экономикалық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үдерістің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қалыптастыратын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жиынтығы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Өндірістегі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жұмысшыларды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тұрмыспен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ұжымындағы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психологиялықахуал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ұйымдастыру</w:t>
            </w:r>
            <w:proofErr w:type="spellEnd"/>
            <w:r w:rsidRPr="00323405">
              <w:rPr>
                <w:lang w:val="ru-RU"/>
              </w:rPr>
              <w:t>.</w:t>
            </w:r>
          </w:p>
        </w:tc>
        <w:tc>
          <w:tcPr>
            <w:tcW w:w="4320" w:type="dxa"/>
          </w:tcPr>
          <w:p w14:paraId="42C8B57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9D90EE6" w14:textId="77777777" w:rsidTr="00323405">
        <w:tc>
          <w:tcPr>
            <w:tcW w:w="4320" w:type="dxa"/>
          </w:tcPr>
          <w:p w14:paraId="49E28C1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228.Жарықтану </w:t>
            </w:r>
            <w:proofErr w:type="spellStart"/>
            <w:r w:rsidRPr="00323405">
              <w:rPr>
                <w:lang w:val="ru-RU"/>
              </w:rPr>
              <w:t>бірлігі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Кандела;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Люкс;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Люмен;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Стерадиан.</w:t>
            </w:r>
          </w:p>
        </w:tc>
        <w:tc>
          <w:tcPr>
            <w:tcW w:w="4320" w:type="dxa"/>
          </w:tcPr>
          <w:p w14:paraId="1325527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E70B9A2" w14:textId="77777777" w:rsidTr="00323405">
        <w:tc>
          <w:tcPr>
            <w:tcW w:w="4320" w:type="dxa"/>
          </w:tcPr>
          <w:p w14:paraId="371D507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229.Зиянды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өнеркәсібінде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профилактика </w:t>
            </w:r>
            <w:proofErr w:type="spellStart"/>
            <w:r w:rsidRPr="00323405">
              <w:rPr>
                <w:lang w:val="ru-RU"/>
              </w:rPr>
              <w:t>мақсатында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көмірсу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қолданылады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Пектин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Сахароза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Фруктоза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Мальтоза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Лактоза</w:t>
            </w:r>
          </w:p>
        </w:tc>
        <w:tc>
          <w:tcPr>
            <w:tcW w:w="4320" w:type="dxa"/>
          </w:tcPr>
          <w:p w14:paraId="7AA4C6EF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B334A07" w14:textId="77777777" w:rsidTr="00323405">
        <w:tc>
          <w:tcPr>
            <w:tcW w:w="4320" w:type="dxa"/>
          </w:tcPr>
          <w:p w14:paraId="658E4A9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230.Ауа </w:t>
            </w:r>
            <w:proofErr w:type="spellStart"/>
            <w:r w:rsidRPr="00323405">
              <w:rPr>
                <w:lang w:val="ru-RU"/>
              </w:rPr>
              <w:t>сынамасын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арналған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lastRenderedPageBreak/>
              <w:t>аспаптар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Аспиратор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Анемометры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Шаңсорғыш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насостар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Шумомер</w:t>
            </w:r>
          </w:p>
        </w:tc>
        <w:tc>
          <w:tcPr>
            <w:tcW w:w="4320" w:type="dxa"/>
          </w:tcPr>
          <w:p w14:paraId="1ED0CC1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D3E97B7" w14:textId="77777777" w:rsidTr="00323405">
        <w:tc>
          <w:tcPr>
            <w:tcW w:w="4320" w:type="dxa"/>
          </w:tcPr>
          <w:p w14:paraId="09ABD20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231.Зиянды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организ</w:t>
            </w:r>
            <w:r w:rsidRPr="00323405">
              <w:rPr>
                <w:lang w:val="ru-RU"/>
              </w:rPr>
              <w:t>мге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дәрежесі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кластарға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бөлінуі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3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5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6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4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2</w:t>
            </w:r>
          </w:p>
        </w:tc>
        <w:tc>
          <w:tcPr>
            <w:tcW w:w="4320" w:type="dxa"/>
          </w:tcPr>
          <w:p w14:paraId="1FA5F89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8B026AA" w14:textId="77777777" w:rsidTr="00323405">
        <w:tc>
          <w:tcPr>
            <w:tcW w:w="4320" w:type="dxa"/>
          </w:tcPr>
          <w:p w14:paraId="254F1FA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232.Зиянды </w:t>
            </w:r>
            <w:proofErr w:type="spellStart"/>
            <w:r w:rsidRPr="00323405">
              <w:rPr>
                <w:lang w:val="ru-RU"/>
              </w:rPr>
              <w:t>заттарды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сынамасын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Еденнен</w:t>
            </w:r>
            <w:proofErr w:type="spellEnd"/>
            <w:r w:rsidRPr="00323405">
              <w:rPr>
                <w:lang w:val="ru-RU"/>
              </w:rPr>
              <w:t xml:space="preserve"> 2 м </w:t>
            </w:r>
            <w:proofErr w:type="spellStart"/>
            <w:r w:rsidRPr="00323405">
              <w:rPr>
                <w:lang w:val="ru-RU"/>
              </w:rPr>
              <w:t>жоғарыда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Еденнен</w:t>
            </w:r>
            <w:proofErr w:type="spellEnd"/>
            <w:r w:rsidRPr="00323405">
              <w:rPr>
                <w:lang w:val="ru-RU"/>
              </w:rPr>
              <w:t xml:space="preserve"> 1м </w:t>
            </w:r>
            <w:proofErr w:type="spellStart"/>
            <w:r w:rsidRPr="00323405">
              <w:rPr>
                <w:lang w:val="ru-RU"/>
              </w:rPr>
              <w:t>жоғарыда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Еденнен</w:t>
            </w:r>
            <w:proofErr w:type="spellEnd"/>
            <w:r w:rsidRPr="00323405">
              <w:rPr>
                <w:lang w:val="ru-RU"/>
              </w:rPr>
              <w:t xml:space="preserve"> 1,5 </w:t>
            </w:r>
            <w:proofErr w:type="spellStart"/>
            <w:r w:rsidRPr="00323405">
              <w:rPr>
                <w:lang w:val="ru-RU"/>
              </w:rPr>
              <w:t>жоғарыда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Еденнен</w:t>
            </w:r>
            <w:proofErr w:type="spellEnd"/>
            <w:r w:rsidRPr="00323405">
              <w:rPr>
                <w:lang w:val="ru-RU"/>
              </w:rPr>
              <w:t xml:space="preserve"> 0,5 </w:t>
            </w:r>
            <w:proofErr w:type="spellStart"/>
            <w:r w:rsidRPr="00323405">
              <w:rPr>
                <w:lang w:val="ru-RU"/>
              </w:rPr>
              <w:t>жоғарыда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Еденнен</w:t>
            </w:r>
            <w:proofErr w:type="spellEnd"/>
            <w:r w:rsidRPr="00323405">
              <w:rPr>
                <w:lang w:val="ru-RU"/>
              </w:rPr>
              <w:t xml:space="preserve"> 2,5 м </w:t>
            </w:r>
            <w:proofErr w:type="spellStart"/>
            <w:r w:rsidRPr="00323405">
              <w:rPr>
                <w:lang w:val="ru-RU"/>
              </w:rPr>
              <w:t>жоғарыд</w:t>
            </w:r>
            <w:r w:rsidRPr="00323405">
              <w:rPr>
                <w:lang w:val="ru-RU"/>
              </w:rPr>
              <w:t>а</w:t>
            </w:r>
            <w:proofErr w:type="spellEnd"/>
          </w:p>
        </w:tc>
        <w:tc>
          <w:tcPr>
            <w:tcW w:w="4320" w:type="dxa"/>
          </w:tcPr>
          <w:p w14:paraId="677EDB4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30845FA" w14:textId="77777777" w:rsidTr="00323405">
        <w:tc>
          <w:tcPr>
            <w:tcW w:w="4320" w:type="dxa"/>
          </w:tcPr>
          <w:p w14:paraId="68C80DB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233.Еңбек </w:t>
            </w:r>
            <w:proofErr w:type="spellStart"/>
            <w:r w:rsidRPr="00323405">
              <w:rPr>
                <w:lang w:val="ru-RU"/>
              </w:rPr>
              <w:t>гигиенасы</w:t>
            </w:r>
            <w:proofErr w:type="spellEnd"/>
            <w:r w:rsidRPr="00323405">
              <w:rPr>
                <w:lang w:val="ru-RU"/>
              </w:rPr>
              <w:t xml:space="preserve"> - 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ғылым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Клиникалық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Эксперименталды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Профилактикалық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Теориялық</w:t>
            </w:r>
            <w:proofErr w:type="spellEnd"/>
          </w:p>
        </w:tc>
        <w:tc>
          <w:tcPr>
            <w:tcW w:w="4320" w:type="dxa"/>
          </w:tcPr>
          <w:p w14:paraId="5DC3FE8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4722972" w14:textId="77777777" w:rsidTr="00323405">
        <w:tc>
          <w:tcPr>
            <w:tcW w:w="4320" w:type="dxa"/>
          </w:tcPr>
          <w:p w14:paraId="2F7165DB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234.Адам </w:t>
            </w:r>
            <w:proofErr w:type="spellStart"/>
            <w:r w:rsidRPr="00323405">
              <w:rPr>
                <w:lang w:val="ru-RU"/>
              </w:rPr>
              <w:t>организмінің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алмасуына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кешені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аталады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аэрозольдар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</w:t>
            </w:r>
            <w:r w:rsidRPr="00323405">
              <w:rPr>
                <w:lang w:val="ru-RU"/>
              </w:rPr>
              <w:t>ыру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діріл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шу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шағын</w:t>
            </w:r>
            <w:proofErr w:type="spellEnd"/>
            <w:r w:rsidRPr="00323405">
              <w:rPr>
                <w:lang w:val="ru-RU"/>
              </w:rPr>
              <w:t xml:space="preserve"> климат</w:t>
            </w:r>
          </w:p>
        </w:tc>
        <w:tc>
          <w:tcPr>
            <w:tcW w:w="4320" w:type="dxa"/>
          </w:tcPr>
          <w:p w14:paraId="2C5D5AD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D481D4C" w14:textId="77777777" w:rsidTr="00323405">
        <w:tc>
          <w:tcPr>
            <w:tcW w:w="4320" w:type="dxa"/>
          </w:tcPr>
          <w:p w14:paraId="7AACB74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235.Ауада су </w:t>
            </w:r>
            <w:proofErr w:type="spellStart"/>
            <w:r w:rsidRPr="00323405">
              <w:rPr>
                <w:lang w:val="ru-RU"/>
              </w:rPr>
              <w:t>буының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аталады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Ылғалдылық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Температура</w:t>
            </w:r>
            <w:r w:rsidRPr="00323405">
              <w:rPr>
                <w:lang w:val="ru-RU"/>
              </w:rPr>
              <w:br/>
            </w:r>
            <w:r>
              <w:lastRenderedPageBreak/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Сәулелену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Тығыздық</w:t>
            </w:r>
            <w:proofErr w:type="spellEnd"/>
          </w:p>
        </w:tc>
        <w:tc>
          <w:tcPr>
            <w:tcW w:w="4320" w:type="dxa"/>
          </w:tcPr>
          <w:p w14:paraId="4EFF255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11F5C98" w14:textId="77777777" w:rsidTr="00323405">
        <w:tc>
          <w:tcPr>
            <w:tcW w:w="4320" w:type="dxa"/>
          </w:tcPr>
          <w:p w14:paraId="4298CA4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236.Жұмысшының </w:t>
            </w:r>
            <w:proofErr w:type="spellStart"/>
            <w:r w:rsidRPr="00323405">
              <w:rPr>
                <w:lang w:val="ru-RU"/>
              </w:rPr>
              <w:t>тұрақты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уақытының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пайыздық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үлесі</w:t>
            </w:r>
            <w:proofErr w:type="spellEnd"/>
            <w:r w:rsidRPr="00323405">
              <w:rPr>
                <w:lang w:val="ru-RU"/>
              </w:rPr>
              <w:t xml:space="preserve"> - </w:t>
            </w:r>
            <w:proofErr w:type="spellStart"/>
            <w:r w:rsidRPr="00323405">
              <w:rPr>
                <w:lang w:val="ru-RU"/>
              </w:rPr>
              <w:t>кемінде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25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30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50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75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90</w:t>
            </w:r>
          </w:p>
        </w:tc>
        <w:tc>
          <w:tcPr>
            <w:tcW w:w="4320" w:type="dxa"/>
          </w:tcPr>
          <w:p w14:paraId="7A9494D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81175B3" w14:textId="77777777" w:rsidTr="00323405">
        <w:tc>
          <w:tcPr>
            <w:tcW w:w="4320" w:type="dxa"/>
          </w:tcPr>
          <w:p w14:paraId="1B2FEE3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237.Фиброгенді </w:t>
            </w:r>
            <w:proofErr w:type="spellStart"/>
            <w:r w:rsidRPr="00323405">
              <w:rPr>
                <w:lang w:val="ru-RU"/>
              </w:rPr>
              <w:t>аралас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шаңды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принципінің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негізінде</w:t>
            </w:r>
            <w:proofErr w:type="spellEnd"/>
            <w:r w:rsidRPr="00323405">
              <w:rPr>
                <w:lang w:val="ru-RU"/>
              </w:rPr>
              <w:t xml:space="preserve"> не </w:t>
            </w:r>
            <w:proofErr w:type="spellStart"/>
            <w:r w:rsidRPr="00323405">
              <w:rPr>
                <w:lang w:val="ru-RU"/>
              </w:rPr>
              <w:t>жатыр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Радиоактивті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Биоортада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ерігіштігі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Шаң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бөлшектерінің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формасы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Екі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оксидті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кремнийдің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проценттік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Шаңның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дисперстік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дәрежесі</w:t>
            </w:r>
            <w:proofErr w:type="spellEnd"/>
          </w:p>
        </w:tc>
        <w:tc>
          <w:tcPr>
            <w:tcW w:w="4320" w:type="dxa"/>
          </w:tcPr>
          <w:p w14:paraId="18D17F6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D0D626F" w14:textId="77777777" w:rsidTr="00323405">
        <w:tc>
          <w:tcPr>
            <w:tcW w:w="4320" w:type="dxa"/>
          </w:tcPr>
          <w:p w14:paraId="10DD215B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238.Электр </w:t>
            </w:r>
            <w:proofErr w:type="spellStart"/>
            <w:r w:rsidRPr="00323405">
              <w:rPr>
                <w:lang w:val="ru-RU"/>
              </w:rPr>
              <w:t>өрісінің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кернеулігінің</w:t>
            </w:r>
            <w:proofErr w:type="spellEnd"/>
            <w:r w:rsidRPr="00323405">
              <w:rPr>
                <w:lang w:val="ru-RU"/>
              </w:rPr>
              <w:t xml:space="preserve"> (напряженность) индукция </w:t>
            </w:r>
            <w:proofErr w:type="spellStart"/>
            <w:r w:rsidRPr="00323405">
              <w:rPr>
                <w:lang w:val="ru-RU"/>
              </w:rPr>
              <w:t>зонасында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өлшенуі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В/м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Вт/м2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Ом/см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А/м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Н/м</w:t>
            </w:r>
          </w:p>
        </w:tc>
        <w:tc>
          <w:tcPr>
            <w:tcW w:w="4320" w:type="dxa"/>
          </w:tcPr>
          <w:p w14:paraId="0E5564E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7FFAE06" w14:textId="77777777" w:rsidTr="00323405">
        <w:tc>
          <w:tcPr>
            <w:tcW w:w="4320" w:type="dxa"/>
          </w:tcPr>
          <w:p w14:paraId="05863F1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239.Магниттік </w:t>
            </w:r>
            <w:proofErr w:type="spellStart"/>
            <w:r w:rsidRPr="00323405">
              <w:rPr>
                <w:lang w:val="ru-RU"/>
              </w:rPr>
              <w:t>өрістің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кернеулігінің</w:t>
            </w:r>
            <w:proofErr w:type="spellEnd"/>
            <w:r w:rsidRPr="00323405">
              <w:rPr>
                <w:lang w:val="ru-RU"/>
              </w:rPr>
              <w:t xml:space="preserve"> (напряженность) индукция </w:t>
            </w:r>
            <w:proofErr w:type="spellStart"/>
            <w:r w:rsidRPr="00323405">
              <w:rPr>
                <w:lang w:val="ru-RU"/>
              </w:rPr>
              <w:t>зонасында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өлшенуі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А/м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Вт/м2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r w:rsidRPr="00323405">
              <w:rPr>
                <w:lang w:val="ru-RU"/>
              </w:rPr>
              <w:t>Ом/см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В/м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Н/м</w:t>
            </w:r>
          </w:p>
        </w:tc>
        <w:tc>
          <w:tcPr>
            <w:tcW w:w="4320" w:type="dxa"/>
          </w:tcPr>
          <w:p w14:paraId="0A2E946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E0CDC2D" w14:textId="77777777" w:rsidTr="00323405">
        <w:tc>
          <w:tcPr>
            <w:tcW w:w="4320" w:type="dxa"/>
          </w:tcPr>
          <w:p w14:paraId="66C3F30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240."Ультрадыбыс" </w:t>
            </w:r>
            <w:proofErr w:type="spellStart"/>
            <w:r w:rsidRPr="00323405">
              <w:rPr>
                <w:lang w:val="ru-RU"/>
              </w:rPr>
              <w:t>түсінігінің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аңықтамасы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8000-16000 Гц </w:t>
            </w:r>
            <w:proofErr w:type="spellStart"/>
            <w:r w:rsidRPr="00323405">
              <w:rPr>
                <w:lang w:val="ru-RU"/>
              </w:rPr>
              <w:t>жиілік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аралығындағы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дыбыстың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тербелулері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20000 Гц </w:t>
            </w:r>
            <w:proofErr w:type="spellStart"/>
            <w:r w:rsidRPr="00323405">
              <w:rPr>
                <w:lang w:val="ru-RU"/>
              </w:rPr>
              <w:t>жиілігінен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қатты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механикалық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тербелуі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Электромагниттік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толқындарды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қарастырушы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Естілмейтін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жиіліктегі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дыбыстың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тербелулер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20 Гц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дыбыстың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тербелулер</w:t>
            </w:r>
            <w:proofErr w:type="spellEnd"/>
          </w:p>
        </w:tc>
        <w:tc>
          <w:tcPr>
            <w:tcW w:w="4320" w:type="dxa"/>
          </w:tcPr>
          <w:p w14:paraId="064EF4A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5DDEF74" w14:textId="77777777" w:rsidTr="00323405">
        <w:tc>
          <w:tcPr>
            <w:tcW w:w="4320" w:type="dxa"/>
          </w:tcPr>
          <w:p w14:paraId="6E67699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241.Жедел </w:t>
            </w:r>
            <w:proofErr w:type="spellStart"/>
            <w:r w:rsidRPr="00323405">
              <w:rPr>
                <w:lang w:val="ru-RU"/>
              </w:rPr>
              <w:t>кәсіптік</w:t>
            </w:r>
            <w:proofErr w:type="spellEnd"/>
            <w:r w:rsidRPr="00323405">
              <w:rPr>
                <w:lang w:val="ru-RU"/>
              </w:rPr>
              <w:t xml:space="preserve"> улану </w:t>
            </w:r>
            <w:proofErr w:type="spellStart"/>
            <w:r w:rsidRPr="00323405">
              <w:rPr>
                <w:lang w:val="ru-RU"/>
              </w:rPr>
              <w:t>дегеніміз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Жұмысшыға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соң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ауысым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соң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тәулік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</w:t>
            </w:r>
            <w:r w:rsidRPr="00323405">
              <w:rPr>
                <w:lang w:val="ru-RU"/>
              </w:rPr>
              <w:t>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соң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ай </w:t>
            </w:r>
            <w:proofErr w:type="spellStart"/>
            <w:r w:rsidRPr="00323405">
              <w:rPr>
                <w:lang w:val="ru-RU"/>
              </w:rPr>
              <w:t>бойындағы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соң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соң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</w:p>
        </w:tc>
        <w:tc>
          <w:tcPr>
            <w:tcW w:w="4320" w:type="dxa"/>
          </w:tcPr>
          <w:p w14:paraId="104A850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E621DEF" w14:textId="77777777" w:rsidTr="00323405">
        <w:tc>
          <w:tcPr>
            <w:tcW w:w="4320" w:type="dxa"/>
          </w:tcPr>
          <w:p w14:paraId="7E37F86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242.Созылмалы </w:t>
            </w:r>
            <w:proofErr w:type="spellStart"/>
            <w:r w:rsidRPr="00323405">
              <w:rPr>
                <w:lang w:val="ru-RU"/>
              </w:rPr>
              <w:t>кәсіптік</w:t>
            </w:r>
            <w:proofErr w:type="spellEnd"/>
            <w:r w:rsidRPr="00323405">
              <w:rPr>
                <w:lang w:val="ru-RU"/>
              </w:rPr>
              <w:t xml:space="preserve"> улану </w:t>
            </w:r>
            <w:proofErr w:type="spellStart"/>
            <w:r w:rsidRPr="00323405">
              <w:rPr>
                <w:lang w:val="ru-RU"/>
              </w:rPr>
              <w:t>дегеніміз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аз </w:t>
            </w:r>
            <w:proofErr w:type="spellStart"/>
            <w:r w:rsidRPr="00323405">
              <w:rPr>
                <w:lang w:val="ru-RU"/>
              </w:rPr>
              <w:t>концентрацияда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жүйелі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ұзақ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уақыт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</w:t>
            </w:r>
            <w:r w:rsidRPr="00323405">
              <w:rPr>
                <w:lang w:val="ru-RU"/>
              </w:rPr>
              <w:t>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концентрацияда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жүйелітүрде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ұзақ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уақыт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интермиттирлеуші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Зиянды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біріккен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кейін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дамитын</w:t>
            </w:r>
            <w:proofErr w:type="spellEnd"/>
            <w:r w:rsidRPr="00323405">
              <w:rPr>
                <w:lang w:val="ru-RU"/>
              </w:rPr>
              <w:t xml:space="preserve"> ауру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Өндірісте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апат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нәтижесінде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дамиды</w:t>
            </w:r>
            <w:proofErr w:type="spellEnd"/>
          </w:p>
        </w:tc>
        <w:tc>
          <w:tcPr>
            <w:tcW w:w="4320" w:type="dxa"/>
          </w:tcPr>
          <w:p w14:paraId="44424BC8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EEBCCBE" w14:textId="77777777" w:rsidTr="00323405">
        <w:tc>
          <w:tcPr>
            <w:tcW w:w="4320" w:type="dxa"/>
          </w:tcPr>
          <w:p w14:paraId="5523315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243.Өнеркәсіптік </w:t>
            </w:r>
            <w:proofErr w:type="spellStart"/>
            <w:r w:rsidRPr="00323405">
              <w:rPr>
                <w:lang w:val="ru-RU"/>
              </w:rPr>
              <w:t>улардың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улылық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дәрежесі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жіктелуі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Төтенше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улы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Улылығы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Улылығы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орташа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Улылығы</w:t>
            </w:r>
            <w:proofErr w:type="spellEnd"/>
            <w:r w:rsidRPr="00323405">
              <w:rPr>
                <w:lang w:val="ru-RU"/>
              </w:rPr>
              <w:t xml:space="preserve"> 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Бәрі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жауап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дүрыс</w:t>
            </w:r>
            <w:proofErr w:type="spellEnd"/>
          </w:p>
        </w:tc>
        <w:tc>
          <w:tcPr>
            <w:tcW w:w="4320" w:type="dxa"/>
          </w:tcPr>
          <w:p w14:paraId="4228B67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C0D874B" w14:textId="77777777" w:rsidTr="00323405">
        <w:tc>
          <w:tcPr>
            <w:tcW w:w="4320" w:type="dxa"/>
          </w:tcPr>
          <w:p w14:paraId="271A57A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244.Жұмыс </w:t>
            </w:r>
            <w:proofErr w:type="spellStart"/>
            <w:r w:rsidRPr="00323405">
              <w:rPr>
                <w:lang w:val="ru-RU"/>
              </w:rPr>
              <w:t>зонасы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ауасындағы</w:t>
            </w:r>
            <w:proofErr w:type="spellEnd"/>
            <w:r w:rsidRPr="00323405">
              <w:rPr>
                <w:lang w:val="ru-RU"/>
              </w:rPr>
              <w:t xml:space="preserve"> ШРЕК </w:t>
            </w:r>
            <w:proofErr w:type="spellStart"/>
            <w:r w:rsidRPr="00323405">
              <w:rPr>
                <w:lang w:val="ru-RU"/>
              </w:rPr>
              <w:t>өлшем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мг/м3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г/м2</w:t>
            </w:r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>. мг/м2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кг/км2</w:t>
            </w:r>
          </w:p>
        </w:tc>
        <w:tc>
          <w:tcPr>
            <w:tcW w:w="4320" w:type="dxa"/>
          </w:tcPr>
          <w:p w14:paraId="38A0CE0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14:paraId="459FDEAE" w14:textId="77777777" w:rsidTr="00323405">
        <w:tc>
          <w:tcPr>
            <w:tcW w:w="4320" w:type="dxa"/>
          </w:tcPr>
          <w:p w14:paraId="7E0BEF0E" w14:textId="77777777" w:rsidR="00F30810" w:rsidRDefault="00095D47">
            <w:r w:rsidRPr="00323405">
              <w:rPr>
                <w:lang w:val="ru-RU"/>
              </w:rPr>
              <w:t xml:space="preserve">245. </w:t>
            </w:r>
            <w:proofErr w:type="spellStart"/>
            <w:r w:rsidRPr="00323405">
              <w:rPr>
                <w:lang w:val="ru-RU"/>
              </w:rPr>
              <w:t>Абиотикалық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биоти</w:t>
            </w:r>
            <w:r w:rsidRPr="00323405">
              <w:rPr>
                <w:lang w:val="ru-RU"/>
              </w:rPr>
              <w:t>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жиынтығы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ағзаның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тіршілік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ортасы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ресурстарын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қорғау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 </w:t>
            </w:r>
            <w:r>
              <w:t>алмаспайтын ресурстар</w:t>
            </w:r>
            <w:r>
              <w:br/>
              <w:t>D.  экологиялық маңыздылық</w:t>
            </w:r>
            <w:r>
              <w:br/>
              <w:t>E. экологиялық факторлар</w:t>
            </w:r>
          </w:p>
        </w:tc>
        <w:tc>
          <w:tcPr>
            <w:tcW w:w="4320" w:type="dxa"/>
          </w:tcPr>
          <w:p w14:paraId="2ADEEFBD" w14:textId="77777777" w:rsidR="00F30810" w:rsidRDefault="00F30810"/>
        </w:tc>
      </w:tr>
      <w:tr w:rsidR="00F30810" w14:paraId="23D8004A" w14:textId="77777777" w:rsidTr="00323405">
        <w:tc>
          <w:tcPr>
            <w:tcW w:w="4320" w:type="dxa"/>
          </w:tcPr>
          <w:p w14:paraId="212E9BD2" w14:textId="77777777" w:rsidR="00F30810" w:rsidRDefault="00095D47">
            <w:r>
              <w:t>246.Ағзаға арнайы әсер ететін белгілі бір жағдайлар мен элементтер</w:t>
            </w:r>
            <w:r>
              <w:br/>
              <w:t>A. экологиялық факторл</w:t>
            </w:r>
            <w:r>
              <w:t>ар</w:t>
            </w:r>
            <w:r>
              <w:br/>
              <w:t>B. ағзаның тіршілік ету ортасы</w:t>
            </w:r>
            <w:r>
              <w:br/>
              <w:t>C. алмасатын  ресурстар</w:t>
            </w:r>
            <w:r>
              <w:br/>
              <w:t>D.  алмаспайтын ресурстар</w:t>
            </w:r>
            <w:r>
              <w:br/>
              <w:t>E.  экологиялық маңыздылық</w:t>
            </w:r>
          </w:p>
        </w:tc>
        <w:tc>
          <w:tcPr>
            <w:tcW w:w="4320" w:type="dxa"/>
          </w:tcPr>
          <w:p w14:paraId="141C7C44" w14:textId="77777777" w:rsidR="00F30810" w:rsidRDefault="00F30810"/>
        </w:tc>
      </w:tr>
      <w:tr w:rsidR="00F30810" w14:paraId="200A3818" w14:textId="77777777" w:rsidTr="00323405">
        <w:tc>
          <w:tcPr>
            <w:tcW w:w="4320" w:type="dxa"/>
          </w:tcPr>
          <w:p w14:paraId="308FEA94" w14:textId="77777777" w:rsidR="00F30810" w:rsidRDefault="00095D47">
            <w:r>
              <w:t>247.Жануарлар мен өсімдіктердің өмірі мен таралуына әсер ететін органикалық емес ортаның факторларының барлық жиынтығы аталады:</w:t>
            </w:r>
            <w:r>
              <w:br/>
              <w:t xml:space="preserve">A. абиотикалық </w:t>
            </w:r>
            <w:r>
              <w:t>факторлар</w:t>
            </w:r>
            <w:r>
              <w:br/>
              <w:t>B. биотикалық факторлар</w:t>
            </w:r>
            <w:r>
              <w:br/>
              <w:t>C. физикалық факторлар</w:t>
            </w:r>
            <w:r>
              <w:br/>
              <w:t>D. химикалық факторлар</w:t>
            </w:r>
            <w:r>
              <w:br/>
              <w:t>E. эдафикалық факторлар</w:t>
            </w:r>
          </w:p>
        </w:tc>
        <w:tc>
          <w:tcPr>
            <w:tcW w:w="4320" w:type="dxa"/>
          </w:tcPr>
          <w:p w14:paraId="1C27057C" w14:textId="77777777" w:rsidR="00F30810" w:rsidRDefault="00F30810"/>
        </w:tc>
      </w:tr>
      <w:tr w:rsidR="00F30810" w14:paraId="6D623DF2" w14:textId="77777777" w:rsidTr="00323405">
        <w:tc>
          <w:tcPr>
            <w:tcW w:w="4320" w:type="dxa"/>
          </w:tcPr>
          <w:p w14:paraId="4316C696" w14:textId="77777777" w:rsidR="00F30810" w:rsidRDefault="00095D47">
            <w:r>
              <w:t>248.Адамның ықпалынан туған және қоршаған ортаға әсер ететін факторлар:</w:t>
            </w:r>
            <w:r>
              <w:br/>
              <w:t xml:space="preserve">A. </w:t>
            </w:r>
          </w:p>
        </w:tc>
        <w:tc>
          <w:tcPr>
            <w:tcW w:w="4320" w:type="dxa"/>
          </w:tcPr>
          <w:p w14:paraId="5BCD4879" w14:textId="77777777" w:rsidR="00F30810" w:rsidRDefault="00F30810"/>
        </w:tc>
      </w:tr>
      <w:tr w:rsidR="00F30810" w14:paraId="353F854C" w14:textId="77777777" w:rsidTr="00323405">
        <w:tc>
          <w:tcPr>
            <w:tcW w:w="4320" w:type="dxa"/>
          </w:tcPr>
          <w:p w14:paraId="6CEF4DA5" w14:textId="77777777" w:rsidR="00F30810" w:rsidRDefault="00095D47">
            <w:r>
              <w:t>249.Абиотикалық факторлардың ішінде неғұрлым  жиі әсер ететін факторлар:</w:t>
            </w:r>
            <w:r>
              <w:br/>
              <w:t>A. климаттық</w:t>
            </w:r>
            <w:r>
              <w:br/>
              <w:t>B. антропогенді</w:t>
            </w:r>
            <w:r>
              <w:br/>
              <w:t>C. биотикалық</w:t>
            </w:r>
            <w:r>
              <w:br/>
              <w:t>D. түрішілік</w:t>
            </w:r>
            <w:r>
              <w:br/>
              <w:t>түраралық</w:t>
            </w:r>
          </w:p>
        </w:tc>
        <w:tc>
          <w:tcPr>
            <w:tcW w:w="4320" w:type="dxa"/>
          </w:tcPr>
          <w:p w14:paraId="33829FF7" w14:textId="77777777" w:rsidR="00F30810" w:rsidRDefault="00F30810"/>
        </w:tc>
      </w:tr>
      <w:tr w:rsidR="00F30810" w14:paraId="15B164A6" w14:textId="77777777" w:rsidTr="00323405">
        <w:tc>
          <w:tcPr>
            <w:tcW w:w="4320" w:type="dxa"/>
          </w:tcPr>
          <w:p w14:paraId="60E981C9" w14:textId="77777777" w:rsidR="00F30810" w:rsidRDefault="00095D47">
            <w:r>
              <w:t>250.Абиотикалық факторлар – бұл:</w:t>
            </w:r>
            <w:r>
              <w:br/>
              <w:t>A. адамнан туындаған және қоршаған табиғи ортаға әсер ететін факторлар</w:t>
            </w:r>
            <w:r>
              <w:br/>
              <w:t xml:space="preserve">B. уақыт бойынша үнемі өзгеріп </w:t>
            </w:r>
            <w:r>
              <w:lastRenderedPageBreak/>
              <w:t>отыратын факторлар</w:t>
            </w:r>
          </w:p>
        </w:tc>
        <w:tc>
          <w:tcPr>
            <w:tcW w:w="4320" w:type="dxa"/>
          </w:tcPr>
          <w:p w14:paraId="7924D94D" w14:textId="77777777" w:rsidR="00F30810" w:rsidRDefault="00F30810"/>
        </w:tc>
      </w:tr>
      <w:tr w:rsidR="00F30810" w14:paraId="53D91E48" w14:textId="77777777" w:rsidTr="00323405">
        <w:tc>
          <w:tcPr>
            <w:tcW w:w="4320" w:type="dxa"/>
          </w:tcPr>
          <w:p w14:paraId="516EE994" w14:textId="77777777" w:rsidR="00F30810" w:rsidRDefault="00095D47">
            <w:r>
              <w:t xml:space="preserve">251.Бір ағзаның </w:t>
            </w:r>
            <w:r>
              <w:t>тіршілік ету әсерінің басқаларының тіршілік етуіне және өлі өмір сүру ортасына әсер етуінің жиынтығы қалай аталады?</w:t>
            </w:r>
            <w:r>
              <w:br/>
              <w:t>A. биотикалық факторлар</w:t>
            </w:r>
            <w:r>
              <w:br/>
              <w:t>B. физикалық факторлар</w:t>
            </w:r>
            <w:r>
              <w:br/>
              <w:t>C. химиялық факторлар</w:t>
            </w:r>
            <w:r>
              <w:br/>
              <w:t>D. абиотикалық факторлар</w:t>
            </w:r>
            <w:r>
              <w:br/>
              <w:t>E. антропогенді факторлар</w:t>
            </w:r>
          </w:p>
        </w:tc>
        <w:tc>
          <w:tcPr>
            <w:tcW w:w="4320" w:type="dxa"/>
          </w:tcPr>
          <w:p w14:paraId="2703B23A" w14:textId="77777777" w:rsidR="00F30810" w:rsidRDefault="00F30810"/>
        </w:tc>
      </w:tr>
      <w:tr w:rsidR="00F30810" w14:paraId="4EC5AEEA" w14:textId="77777777" w:rsidTr="00323405">
        <w:tc>
          <w:tcPr>
            <w:tcW w:w="4320" w:type="dxa"/>
          </w:tcPr>
          <w:p w14:paraId="4B6B875F" w14:textId="77777777" w:rsidR="00F30810" w:rsidRDefault="00095D47">
            <w:r>
              <w:t>252.Биотикалық фак</w:t>
            </w:r>
            <w:r>
              <w:t>торлар – бұл:</w:t>
            </w:r>
            <w:r>
              <w:br/>
              <w:t>A. адамнан туындаған және қоршаған табиғи ортаға әсер ететін факторлар</w:t>
            </w:r>
            <w:r>
              <w:br/>
              <w:t>B. уақыт бойынша үнемі өзгеріп отыратын факторлар</w:t>
            </w:r>
          </w:p>
        </w:tc>
        <w:tc>
          <w:tcPr>
            <w:tcW w:w="4320" w:type="dxa"/>
          </w:tcPr>
          <w:p w14:paraId="773531D5" w14:textId="77777777" w:rsidR="00F30810" w:rsidRDefault="00F30810"/>
        </w:tc>
      </w:tr>
      <w:tr w:rsidR="00F30810" w14:paraId="2A25A823" w14:textId="77777777" w:rsidTr="00323405">
        <w:tc>
          <w:tcPr>
            <w:tcW w:w="4320" w:type="dxa"/>
          </w:tcPr>
          <w:p w14:paraId="10D42EA3" w14:textId="77777777" w:rsidR="00F30810" w:rsidRDefault="00095D47">
            <w:r>
              <w:t>253.Жануар және өсімдіктің өмірі мен таралуына әсер ететін органикалық емес ортаның факторларын көрсетіңіз:</w:t>
            </w:r>
            <w:r>
              <w:br/>
              <w:t>A. физикалы</w:t>
            </w:r>
            <w:r>
              <w:t>қ</w:t>
            </w:r>
            <w:r>
              <w:t xml:space="preserve"> факторлар</w:t>
            </w:r>
            <w:r>
              <w:br/>
              <w:t>B. биологиялық факторлар</w:t>
            </w:r>
            <w:r>
              <w:br/>
              <w:t>C. мерзімдік факторлар</w:t>
            </w:r>
            <w:r>
              <w:br/>
              <w:t>D. антропогенді факторлар</w:t>
            </w:r>
            <w:r>
              <w:br/>
              <w:t>E. биотикалық факторлар</w:t>
            </w:r>
          </w:p>
        </w:tc>
        <w:tc>
          <w:tcPr>
            <w:tcW w:w="4320" w:type="dxa"/>
          </w:tcPr>
          <w:p w14:paraId="370DDEB5" w14:textId="77777777" w:rsidR="00F30810" w:rsidRDefault="00F30810"/>
        </w:tc>
      </w:tr>
      <w:tr w:rsidR="00F30810" w14:paraId="2FDBD0B0" w14:textId="77777777" w:rsidTr="00323405">
        <w:tc>
          <w:tcPr>
            <w:tcW w:w="4320" w:type="dxa"/>
          </w:tcPr>
          <w:p w14:paraId="01B00D27" w14:textId="77777777" w:rsidR="00F30810" w:rsidRDefault="00095D47">
            <w:r>
              <w:t>254.Жануар және өсімдіктің өмірі мен таралуына әсер ететін органикалық емес ортаның факторларын көрсетіңіз:</w:t>
            </w:r>
            <w:r>
              <w:br/>
              <w:t>A. эдафикалық факторлар</w:t>
            </w:r>
            <w:r>
              <w:br/>
              <w:t>B. биологиял</w:t>
            </w:r>
            <w:r>
              <w:t>ық факторлар</w:t>
            </w:r>
            <w:r>
              <w:br/>
              <w:t>C. мерзімдік факторлар</w:t>
            </w:r>
            <w:r>
              <w:br/>
              <w:t>D. антропогенді факторлар</w:t>
            </w:r>
            <w:r>
              <w:br/>
              <w:t>E. биотикалық факторлар</w:t>
            </w:r>
          </w:p>
        </w:tc>
        <w:tc>
          <w:tcPr>
            <w:tcW w:w="4320" w:type="dxa"/>
          </w:tcPr>
          <w:p w14:paraId="59F53AC0" w14:textId="77777777" w:rsidR="00F30810" w:rsidRDefault="00F30810"/>
        </w:tc>
      </w:tr>
      <w:tr w:rsidR="00F30810" w14:paraId="72D1AC21" w14:textId="77777777" w:rsidTr="00323405">
        <w:tc>
          <w:tcPr>
            <w:tcW w:w="4320" w:type="dxa"/>
          </w:tcPr>
          <w:p w14:paraId="1EE1C0DD" w14:textId="77777777" w:rsidR="00F30810" w:rsidRDefault="00095D47">
            <w:r>
              <w:t>255.Грунт сулары дегеніміз:</w:t>
            </w:r>
            <w:r>
              <w:br/>
              <w:t>A. жасанды грунтты котлованды толтыратын сулар</w:t>
            </w:r>
            <w:r>
              <w:br/>
              <w:t>B. табиғи грунтты котлованды толтыратын сулар</w:t>
            </w:r>
            <w:r>
              <w:br/>
              <w:t>C. бірінші сулы горизонтта жинақталатын сулар</w:t>
            </w:r>
            <w:r>
              <w:br/>
              <w:t>D</w:t>
            </w:r>
            <w:r>
              <w:t>. екінші сулы горизонтта жинақталатын сулар</w:t>
            </w:r>
            <w:r>
              <w:br/>
            </w:r>
            <w:r>
              <w:lastRenderedPageBreak/>
              <w:t>E. гидростатикалық қысымсыз сулы горизонттардың арасында жинақталатын сулар</w:t>
            </w:r>
          </w:p>
        </w:tc>
        <w:tc>
          <w:tcPr>
            <w:tcW w:w="4320" w:type="dxa"/>
          </w:tcPr>
          <w:p w14:paraId="55B0985B" w14:textId="77777777" w:rsidR="00F30810" w:rsidRDefault="00F30810"/>
        </w:tc>
      </w:tr>
      <w:tr w:rsidR="00F30810" w14:paraId="494DAC50" w14:textId="77777777" w:rsidTr="00323405">
        <w:tc>
          <w:tcPr>
            <w:tcW w:w="4320" w:type="dxa"/>
          </w:tcPr>
          <w:p w14:paraId="70C55C5B" w14:textId="77777777" w:rsidR="00F30810" w:rsidRDefault="00095D47">
            <w:r>
              <w:t>256.Пластаралық сулар дегеніміз:</w:t>
            </w:r>
            <w:r>
              <w:br/>
              <w:t>A. табиғи грунтты котловандарда жиналған метеорлы сулар</w:t>
            </w:r>
            <w:r>
              <w:br/>
              <w:t>B. бірінші сулы горизонтта жинақталатын сулар</w:t>
            </w:r>
            <w:r>
              <w:br/>
              <w:t>C. сулы горизонттардың арасында орналасқан сулар</w:t>
            </w:r>
            <w:r>
              <w:br/>
              <w:t>D. жасанды су қоймаларындағы сулар</w:t>
            </w:r>
            <w:r>
              <w:br/>
              <w:t>E. жерасты резервуарларда сақталған теңіз сулары</w:t>
            </w:r>
          </w:p>
        </w:tc>
        <w:tc>
          <w:tcPr>
            <w:tcW w:w="4320" w:type="dxa"/>
          </w:tcPr>
          <w:p w14:paraId="5E74FE53" w14:textId="77777777" w:rsidR="00F30810" w:rsidRDefault="00F30810"/>
        </w:tc>
      </w:tr>
      <w:tr w:rsidR="00F30810" w14:paraId="5237E835" w14:textId="77777777" w:rsidTr="00323405">
        <w:tc>
          <w:tcPr>
            <w:tcW w:w="4320" w:type="dxa"/>
          </w:tcPr>
          <w:p w14:paraId="43D8640F" w14:textId="77777777" w:rsidR="00F30810" w:rsidRDefault="00095D47">
            <w:r>
              <w:t>257.Топырақтың эпидемиологиялық маңызы неде:</w:t>
            </w:r>
            <w:r>
              <w:br/>
              <w:t>A. патогенді микроорганизмдердің тіршілігіне жағдай жасау</w:t>
            </w:r>
            <w:r>
              <w:br/>
              <w:t>B. сұйық және қат</w:t>
            </w:r>
            <w:r>
              <w:t>ты шығарыстарды залалсыздау қабілеті</w:t>
            </w:r>
            <w:r>
              <w:br/>
              <w:t>C. табиғатта азот айналымын түзу</w:t>
            </w:r>
            <w:r>
              <w:br/>
              <w:t>D. патогенді емес микроорганизмдердің тіршілік етуіне жағдай жасауда</w:t>
            </w:r>
            <w:r>
              <w:br/>
              <w:t>E. жұқпалы аурулардың пайда болуында маңызды роль атқарады</w:t>
            </w:r>
          </w:p>
        </w:tc>
        <w:tc>
          <w:tcPr>
            <w:tcW w:w="4320" w:type="dxa"/>
          </w:tcPr>
          <w:p w14:paraId="5F837BF9" w14:textId="77777777" w:rsidR="00F30810" w:rsidRDefault="00F30810"/>
        </w:tc>
      </w:tr>
      <w:tr w:rsidR="00F30810" w14:paraId="4CFE326F" w14:textId="77777777" w:rsidTr="00323405">
        <w:tc>
          <w:tcPr>
            <w:tcW w:w="4320" w:type="dxa"/>
          </w:tcPr>
          <w:p w14:paraId="45D4108C" w14:textId="77777777" w:rsidR="00F30810" w:rsidRDefault="00095D47">
            <w:r>
              <w:t>258.Топырақты залалсыздандырудың мәні (маңызы):</w:t>
            </w:r>
            <w:r>
              <w:br/>
              <w:t>A. өзінд</w:t>
            </w:r>
            <w:r>
              <w:t>ік тазалана алу қабілеттілігі</w:t>
            </w:r>
            <w:r>
              <w:br/>
              <w:t>B. жоғары аэрация қабілеттілігі</w:t>
            </w:r>
            <w:r>
              <w:br/>
              <w:t>C. судың көп мөлшерін ұстап қалу қабілеттілігі</w:t>
            </w:r>
            <w:r>
              <w:br/>
              <w:t>D. бактериялардың споралы түрлерін өлтіре алу қабілеттілігі</w:t>
            </w:r>
            <w:r>
              <w:br/>
              <w:t>E. гельминттердің жұмыртқаларын жоя алу қабілеттілігі</w:t>
            </w:r>
          </w:p>
        </w:tc>
        <w:tc>
          <w:tcPr>
            <w:tcW w:w="4320" w:type="dxa"/>
          </w:tcPr>
          <w:p w14:paraId="738B95C9" w14:textId="77777777" w:rsidR="00F30810" w:rsidRDefault="00F30810"/>
        </w:tc>
      </w:tr>
      <w:tr w:rsidR="00F30810" w14:paraId="23B8C94C" w14:textId="77777777" w:rsidTr="00323405">
        <w:tc>
          <w:tcPr>
            <w:tcW w:w="4320" w:type="dxa"/>
          </w:tcPr>
          <w:p w14:paraId="4EE1B440" w14:textId="77777777" w:rsidR="00F30810" w:rsidRDefault="00095D47">
            <w:r>
              <w:t xml:space="preserve">259. Экологиялық </w:t>
            </w:r>
            <w:r>
              <w:t>қауіпсіздікті</w:t>
            </w:r>
            <w:r>
              <w:t xml:space="preserve"> қамтамасыз ететін мемлекеттік басқаруды қамтамасыз ететін заң?</w:t>
            </w:r>
            <w:r>
              <w:br/>
              <w:t>A. азаматтар денсаулығын қорғау жөніндегі</w:t>
            </w:r>
            <w:r>
              <w:br/>
              <w:t>B. экологиялық сараптама жөніндегі</w:t>
            </w:r>
            <w:r>
              <w:br/>
            </w:r>
            <w:r>
              <w:lastRenderedPageBreak/>
              <w:t>C. білім жөніндегі</w:t>
            </w:r>
            <w:r>
              <w:br/>
              <w:t>D. азаматтық кодекс</w:t>
            </w:r>
            <w:r>
              <w:br/>
              <w:t>E. мемлекеттік статистика жөніндегі</w:t>
            </w:r>
          </w:p>
        </w:tc>
        <w:tc>
          <w:tcPr>
            <w:tcW w:w="4320" w:type="dxa"/>
          </w:tcPr>
          <w:p w14:paraId="43CCD29E" w14:textId="77777777" w:rsidR="00F30810" w:rsidRDefault="00F30810"/>
        </w:tc>
      </w:tr>
      <w:tr w:rsidR="00F30810" w14:paraId="5FEEC44D" w14:textId="77777777" w:rsidTr="00323405">
        <w:tc>
          <w:tcPr>
            <w:tcW w:w="4320" w:type="dxa"/>
          </w:tcPr>
          <w:p w14:paraId="030F308B" w14:textId="77777777" w:rsidR="00F30810" w:rsidRDefault="00095D47">
            <w:r>
              <w:t>260. Сипаттамасының адамд</w:t>
            </w:r>
            <w:r>
              <w:t>ар қажеттілігіне және технологиялық талаптарға сәйкестігінің деңгейі:</w:t>
            </w:r>
            <w:r>
              <w:br/>
              <w:t>A. қоршаған орта сапасы</w:t>
            </w:r>
            <w:r>
              <w:br/>
              <w:t>B. Қоршаған орта сапасын нормалау</w:t>
            </w:r>
            <w:r>
              <w:br/>
              <w:t>C. Экологиялық нормативтерді сақтау</w:t>
            </w:r>
            <w:r>
              <w:br/>
              <w:t>D. Табиғи орта мөлшері</w:t>
            </w:r>
            <w:r>
              <w:br/>
              <w:t>E. Шектеліп-рұқсат етілген әсер</w:t>
            </w:r>
          </w:p>
        </w:tc>
        <w:tc>
          <w:tcPr>
            <w:tcW w:w="4320" w:type="dxa"/>
          </w:tcPr>
          <w:p w14:paraId="78C6065B" w14:textId="77777777" w:rsidR="00F30810" w:rsidRDefault="00F30810"/>
        </w:tc>
      </w:tr>
      <w:tr w:rsidR="00F30810" w14:paraId="59B1DD27" w14:textId="77777777" w:rsidTr="00323405">
        <w:tc>
          <w:tcPr>
            <w:tcW w:w="4320" w:type="dxa"/>
          </w:tcPr>
          <w:p w14:paraId="65ED9676" w14:textId="77777777" w:rsidR="00F30810" w:rsidRDefault="00095D47">
            <w:r>
              <w:t>261. Ірі және ауыр шаңдардан механи</w:t>
            </w:r>
            <w:r>
              <w:t>калық тазартуға арналған техникалық қондырғы:</w:t>
            </w:r>
            <w:r>
              <w:br/>
              <w:t>A. құрғақ шаңұстағыштар</w:t>
            </w:r>
            <w:r>
              <w:br/>
              <w:t>B. сүзгіштер</w:t>
            </w:r>
            <w:r>
              <w:br/>
              <w:t>C. ылғал шаңұстағыштар</w:t>
            </w:r>
            <w:r>
              <w:br/>
              <w:t>D. электросүзгіштер</w:t>
            </w:r>
            <w:r>
              <w:br/>
              <w:t>скубберлер</w:t>
            </w:r>
          </w:p>
        </w:tc>
        <w:tc>
          <w:tcPr>
            <w:tcW w:w="4320" w:type="dxa"/>
          </w:tcPr>
          <w:p w14:paraId="66B21A8F" w14:textId="77777777" w:rsidR="00F30810" w:rsidRDefault="00F30810"/>
        </w:tc>
      </w:tr>
      <w:tr w:rsidR="00F30810" w14:paraId="1DFD8C41" w14:textId="77777777" w:rsidTr="00323405">
        <w:tc>
          <w:tcPr>
            <w:tcW w:w="4320" w:type="dxa"/>
          </w:tcPr>
          <w:p w14:paraId="177E0F04" w14:textId="77777777" w:rsidR="00F30810" w:rsidRDefault="00095D47">
            <w:r>
              <w:t>262.Жалпы экология қандай қарым – қатынасты оқытады:</w:t>
            </w:r>
            <w:r>
              <w:br/>
              <w:t>A. тірі ағзалар және олардың тіршілік ортасы арасындағы</w:t>
            </w:r>
            <w:r>
              <w:br/>
              <w:t xml:space="preserve">B. тірі </w:t>
            </w:r>
            <w:r>
              <w:t>ағзалар арасындағы</w:t>
            </w:r>
            <w:r>
              <w:br/>
              <w:t>C. қоршаған орта және адам арасындағы</w:t>
            </w:r>
            <w:r>
              <w:br/>
              <w:t>D. қоршаған орта факторлары арасындағы</w:t>
            </w:r>
            <w:r>
              <w:br/>
              <w:t>E. адам және тірі ағазалар арасындағы</w:t>
            </w:r>
          </w:p>
        </w:tc>
        <w:tc>
          <w:tcPr>
            <w:tcW w:w="4320" w:type="dxa"/>
          </w:tcPr>
          <w:p w14:paraId="5A12CADE" w14:textId="77777777" w:rsidR="00F30810" w:rsidRDefault="00F30810"/>
        </w:tc>
      </w:tr>
      <w:tr w:rsidR="00F30810" w14:paraId="415695E0" w14:textId="77777777" w:rsidTr="00323405">
        <w:tc>
          <w:tcPr>
            <w:tcW w:w="4320" w:type="dxa"/>
          </w:tcPr>
          <w:p w14:paraId="22FA58C8" w14:textId="77777777" w:rsidR="00F30810" w:rsidRDefault="00095D47">
            <w:r>
              <w:t>263.Жалпы экология – оқытады:</w:t>
            </w:r>
            <w:r>
              <w:br/>
              <w:t>A. биологиялық ұйымдастыру деңгейі ағзалықтан басталатын биотикалық жүйедегі клмпоненттерд</w:t>
            </w:r>
            <w:r>
              <w:t>ің өзара қатынасын зерттейтін ғылым</w:t>
            </w:r>
            <w:r>
              <w:br/>
              <w:t>B. биосфераны бұзушы механизмдер, бұл үрдісті болдырмайтын тәсілдер және табиғат пайдаланудың ұтымды қағидаларын өңдейтін механизмдер</w:t>
            </w:r>
            <w:r>
              <w:br/>
              <w:t>C. адамзат қауымдыстығы мен географиялық – кеңістіктік қоршаған орта арасындағы, әлеум</w:t>
            </w:r>
            <w:r>
              <w:t xml:space="preserve">еттік және </w:t>
            </w:r>
            <w:r>
              <w:lastRenderedPageBreak/>
              <w:t>мәдени орта қатынасы</w:t>
            </w:r>
            <w:r>
              <w:br/>
              <w:t>D. денсаулыққа антропогендік ландшафтардың экологиялық әсері және адамзат популяциясының генефонды</w:t>
            </w:r>
            <w:r>
              <w:br/>
              <w:t>E. адам эволюциясының ерекшелігі биологиялық түр ретінде, оның биосфера үрдісіндегі алатын орны, басқа тірі заттардан айырмаш</w:t>
            </w:r>
            <w:r>
              <w:t>ылығы</w:t>
            </w:r>
          </w:p>
        </w:tc>
        <w:tc>
          <w:tcPr>
            <w:tcW w:w="4320" w:type="dxa"/>
          </w:tcPr>
          <w:p w14:paraId="792CA8D9" w14:textId="77777777" w:rsidR="00F30810" w:rsidRDefault="00F30810"/>
        </w:tc>
      </w:tr>
      <w:tr w:rsidR="00F30810" w14:paraId="58EB6698" w14:textId="77777777" w:rsidTr="00323405">
        <w:tc>
          <w:tcPr>
            <w:tcW w:w="4320" w:type="dxa"/>
          </w:tcPr>
          <w:p w14:paraId="31C094C2" w14:textId="77777777" w:rsidR="00F30810" w:rsidRDefault="00095D47">
            <w:bookmarkStart w:id="0" w:name="_Hlk160129480"/>
            <w:r>
              <w:t>264. Гигиенаның түрлері:</w:t>
            </w:r>
            <w:r>
              <w:br/>
              <w:t>A. еңбек гигиенасы;</w:t>
            </w:r>
            <w:r>
              <w:br/>
              <w:t>B. энтомология;</w:t>
            </w:r>
            <w:r>
              <w:br/>
              <w:t>C. паразитология;</w:t>
            </w:r>
            <w:r>
              <w:br/>
              <w:t>D. жануарлардың мінез-құлық ғылымы</w:t>
            </w:r>
            <w:r>
              <w:br/>
              <w:t>E. экология.</w:t>
            </w:r>
          </w:p>
        </w:tc>
        <w:tc>
          <w:tcPr>
            <w:tcW w:w="4320" w:type="dxa"/>
          </w:tcPr>
          <w:p w14:paraId="44179CE9" w14:textId="77777777" w:rsidR="00F30810" w:rsidRDefault="00F30810"/>
        </w:tc>
      </w:tr>
      <w:tr w:rsidR="00F30810" w:rsidRPr="00323405" w14:paraId="5581F341" w14:textId="77777777" w:rsidTr="00323405">
        <w:tc>
          <w:tcPr>
            <w:tcW w:w="4320" w:type="dxa"/>
          </w:tcPr>
          <w:p w14:paraId="59CBA7CA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265.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орта </w:t>
            </w:r>
            <w:proofErr w:type="spellStart"/>
            <w:r w:rsidRPr="00323405">
              <w:rPr>
                <w:lang w:val="ru-RU"/>
              </w:rPr>
              <w:t>факторлары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ылғалдылық</w:t>
            </w:r>
            <w:proofErr w:type="spellEnd"/>
            <w:r w:rsidRPr="00323405">
              <w:rPr>
                <w:lang w:val="ru-RU"/>
              </w:rPr>
              <w:t>,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 </w:t>
            </w:r>
            <w:proofErr w:type="spellStart"/>
            <w:r w:rsidRPr="00323405">
              <w:rPr>
                <w:lang w:val="ru-RU"/>
              </w:rPr>
              <w:t>микроорганизмдер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психогендік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Химиялық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инерт</w:t>
            </w:r>
            <w:r w:rsidRPr="00323405">
              <w:rPr>
                <w:lang w:val="ru-RU"/>
              </w:rPr>
              <w:t>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газдар</w:t>
            </w:r>
            <w:proofErr w:type="spellEnd"/>
          </w:p>
        </w:tc>
        <w:tc>
          <w:tcPr>
            <w:tcW w:w="4320" w:type="dxa"/>
          </w:tcPr>
          <w:p w14:paraId="74F0D0A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FEEB01D" w14:textId="77777777" w:rsidTr="00323405">
        <w:tc>
          <w:tcPr>
            <w:tcW w:w="4320" w:type="dxa"/>
          </w:tcPr>
          <w:p w14:paraId="755DFB39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266. Адам </w:t>
            </w:r>
            <w:proofErr w:type="spellStart"/>
            <w:r w:rsidRPr="00323405">
              <w:rPr>
                <w:lang w:val="ru-RU"/>
              </w:rPr>
              <w:t>денсаулығының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күтіміне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жеткізеді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шаралары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Демографиялық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Аурушаңдылық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ретроспективті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жолдары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Тұрғындардың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туушылды</w:t>
            </w:r>
            <w:r w:rsidRPr="00323405">
              <w:rPr>
                <w:lang w:val="ru-RU"/>
              </w:rPr>
              <w:t>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Қоршаған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нысандарының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сапасын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</w:p>
        </w:tc>
        <w:tc>
          <w:tcPr>
            <w:tcW w:w="4320" w:type="dxa"/>
          </w:tcPr>
          <w:p w14:paraId="317BA82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B7AD29E" w14:textId="77777777" w:rsidTr="00323405">
        <w:tc>
          <w:tcPr>
            <w:tcW w:w="4320" w:type="dxa"/>
          </w:tcPr>
          <w:p w14:paraId="32E7417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267.</w:t>
            </w:r>
            <w:r>
              <w:t>Ca</w:t>
            </w:r>
            <w:proofErr w:type="spellStart"/>
            <w:r w:rsidRPr="00323405">
              <w:rPr>
                <w:lang w:val="ru-RU"/>
              </w:rPr>
              <w:t>нитария</w:t>
            </w:r>
            <w:proofErr w:type="spellEnd"/>
            <w:r w:rsidRPr="00323405">
              <w:rPr>
                <w:lang w:val="ru-RU"/>
              </w:rPr>
              <w:t xml:space="preserve"> - </w:t>
            </w:r>
            <w:proofErr w:type="spellStart"/>
            <w:r w:rsidRPr="00323405">
              <w:rPr>
                <w:lang w:val="ru-RU"/>
              </w:rPr>
              <w:t>бұл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нормативтерді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тағайындау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Адам </w:t>
            </w:r>
            <w:proofErr w:type="spellStart"/>
            <w:r w:rsidRPr="00323405">
              <w:rPr>
                <w:lang w:val="ru-RU"/>
              </w:rPr>
              <w:t>денсаулығына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антропогенді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Гигиеналық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нормалар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ережелер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алдын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шараларының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сақталуына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емдеу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proofErr w:type="gramStart"/>
            <w:r w:rsidRPr="00323405">
              <w:rPr>
                <w:lang w:val="ru-RU"/>
              </w:rPr>
              <w:t>Токсикалық</w:t>
            </w:r>
            <w:proofErr w:type="spellEnd"/>
            <w:r w:rsidRPr="00323405">
              <w:rPr>
                <w:lang w:val="ru-RU"/>
              </w:rPr>
              <w:t xml:space="preserve"> 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механизімін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</w:t>
            </w:r>
            <w:proofErr w:type="spellEnd"/>
          </w:p>
        </w:tc>
        <w:tc>
          <w:tcPr>
            <w:tcW w:w="4320" w:type="dxa"/>
          </w:tcPr>
          <w:p w14:paraId="6CC77906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F6A40B9" w14:textId="77777777" w:rsidTr="00323405">
        <w:tc>
          <w:tcPr>
            <w:tcW w:w="4320" w:type="dxa"/>
          </w:tcPr>
          <w:p w14:paraId="71EEBF8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268. «</w:t>
            </w:r>
            <w:proofErr w:type="spellStart"/>
            <w:r w:rsidRPr="00323405">
              <w:rPr>
                <w:lang w:val="ru-RU"/>
              </w:rPr>
              <w:t>желдің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раушаны</w:t>
            </w:r>
            <w:proofErr w:type="spellEnd"/>
            <w:r w:rsidRPr="00323405">
              <w:rPr>
                <w:lang w:val="ru-RU"/>
              </w:rPr>
              <w:t xml:space="preserve">» </w:t>
            </w:r>
            <w:proofErr w:type="spellStart"/>
            <w:r w:rsidRPr="00323405">
              <w:rPr>
                <w:lang w:val="ru-RU"/>
              </w:rPr>
              <w:t>бағыты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жел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бағыты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графикалық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көріністе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қайталануы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ылғалдылығы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қысымы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желдің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жиілігі</w:t>
            </w:r>
            <w:proofErr w:type="spellEnd"/>
          </w:p>
        </w:tc>
        <w:tc>
          <w:tcPr>
            <w:tcW w:w="4320" w:type="dxa"/>
          </w:tcPr>
          <w:p w14:paraId="6F37815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14:paraId="242BD2DB" w14:textId="77777777" w:rsidTr="00323405">
        <w:tc>
          <w:tcPr>
            <w:tcW w:w="4320" w:type="dxa"/>
          </w:tcPr>
          <w:p w14:paraId="6A41C9C1" w14:textId="77777777" w:rsidR="00F30810" w:rsidRDefault="00095D47">
            <w:r w:rsidRPr="00323405">
              <w:rPr>
                <w:lang w:val="ru-RU"/>
              </w:rPr>
              <w:t xml:space="preserve">269. </w:t>
            </w:r>
            <w:proofErr w:type="spellStart"/>
            <w:r w:rsidRPr="00323405">
              <w:rPr>
                <w:lang w:val="ru-RU"/>
              </w:rPr>
              <w:t>Метеорологиялық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ауруларға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бронх </w:t>
            </w:r>
            <w:proofErr w:type="spellStart"/>
            <w:r w:rsidRPr="00323405">
              <w:rPr>
                <w:lang w:val="ru-RU"/>
              </w:rPr>
              <w:t>демікпесі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маңызды</w:t>
            </w:r>
            <w:proofErr w:type="spellEnd"/>
            <w:r w:rsidRPr="00323405">
              <w:rPr>
                <w:lang w:val="ru-RU"/>
              </w:rPr>
              <w:t xml:space="preserve"> гипертензия;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ревматизм;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 </w:t>
            </w:r>
            <w:proofErr w:type="spellStart"/>
            <w:r>
              <w:t>барлық</w:t>
            </w:r>
            <w:proofErr w:type="spellEnd"/>
            <w:r>
              <w:t xml:space="preserve"> </w:t>
            </w:r>
            <w:proofErr w:type="spellStart"/>
            <w:r>
              <w:t>жоғарыда</w:t>
            </w:r>
            <w:proofErr w:type="spellEnd"/>
            <w:r>
              <w:t xml:space="preserve"> </w:t>
            </w:r>
            <w:proofErr w:type="spellStart"/>
            <w:r>
              <w:t>аталғандар</w:t>
            </w:r>
            <w:proofErr w:type="spellEnd"/>
            <w:r>
              <w:t xml:space="preserve"> </w:t>
            </w:r>
            <w:proofErr w:type="spellStart"/>
            <w:r>
              <w:t>шындық</w:t>
            </w:r>
            <w:proofErr w:type="spellEnd"/>
            <w:r>
              <w:t>.</w:t>
            </w:r>
            <w:r>
              <w:br/>
              <w:t>E. дұрыс жауап жоқ</w:t>
            </w:r>
          </w:p>
        </w:tc>
        <w:tc>
          <w:tcPr>
            <w:tcW w:w="4320" w:type="dxa"/>
          </w:tcPr>
          <w:p w14:paraId="78E5D511" w14:textId="77777777" w:rsidR="00F30810" w:rsidRDefault="00F30810"/>
        </w:tc>
      </w:tr>
      <w:tr w:rsidR="00F30810" w14:paraId="6E2F289B" w14:textId="77777777" w:rsidTr="00323405">
        <w:tc>
          <w:tcPr>
            <w:tcW w:w="4320" w:type="dxa"/>
          </w:tcPr>
          <w:p w14:paraId="4044E1C4" w14:textId="77777777" w:rsidR="00F30810" w:rsidRDefault="00095D47">
            <w:r>
              <w:t>270.Атмосфералық ауаның құрамындағы оттегінің</w:t>
            </w:r>
            <w:r>
              <w:t xml:space="preserve"> мөлшері</w:t>
            </w:r>
            <w:r>
              <w:br/>
              <w:t>A. 20,94%</w:t>
            </w:r>
            <w:r>
              <w:br/>
              <w:t>B. 78,0%</w:t>
            </w:r>
            <w:r>
              <w:br/>
              <w:t>C. 0,03%</w:t>
            </w:r>
            <w:r>
              <w:br/>
              <w:t>D. 0,93%</w:t>
            </w:r>
            <w:r>
              <w:br/>
              <w:t>E. 0,01%</w:t>
            </w:r>
          </w:p>
        </w:tc>
        <w:tc>
          <w:tcPr>
            <w:tcW w:w="4320" w:type="dxa"/>
          </w:tcPr>
          <w:p w14:paraId="2D95FD9D" w14:textId="77777777" w:rsidR="00F30810" w:rsidRDefault="00F30810"/>
        </w:tc>
      </w:tr>
      <w:tr w:rsidR="00F30810" w14:paraId="1A1B52B1" w14:textId="77777777" w:rsidTr="00323405">
        <w:tc>
          <w:tcPr>
            <w:tcW w:w="4320" w:type="dxa"/>
          </w:tcPr>
          <w:p w14:paraId="2235A178" w14:textId="77777777" w:rsidR="00F30810" w:rsidRDefault="00095D47">
            <w:r>
              <w:t>271.Ересек адамның қалыпты жағдайда тәулігіне тұтынатын ауа мөлшері</w:t>
            </w:r>
            <w:r>
              <w:br/>
              <w:t>A. 15-30  м.куб</w:t>
            </w:r>
            <w:r>
              <w:br/>
              <w:t>B. 10-15  м.куб</w:t>
            </w:r>
            <w:r>
              <w:br/>
              <w:t>C. 30-35  м.куб</w:t>
            </w:r>
            <w:r>
              <w:br/>
              <w:t>D. 5-10  м.куб</w:t>
            </w:r>
            <w:r>
              <w:br/>
              <w:t>E. 35-40  м.куб</w:t>
            </w:r>
          </w:p>
        </w:tc>
        <w:tc>
          <w:tcPr>
            <w:tcW w:w="4320" w:type="dxa"/>
          </w:tcPr>
          <w:p w14:paraId="7E804671" w14:textId="77777777" w:rsidR="00F30810" w:rsidRDefault="00F30810"/>
        </w:tc>
      </w:tr>
      <w:tr w:rsidR="00F30810" w:rsidRPr="00323405" w14:paraId="2DA87D10" w14:textId="77777777" w:rsidTr="00323405">
        <w:tc>
          <w:tcPr>
            <w:tcW w:w="4320" w:type="dxa"/>
          </w:tcPr>
          <w:p w14:paraId="25400AA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272. Су – </w:t>
            </w:r>
            <w:proofErr w:type="spellStart"/>
            <w:r w:rsidRPr="00323405">
              <w:rPr>
                <w:lang w:val="ru-RU"/>
              </w:rPr>
              <w:t>тарату</w:t>
            </w:r>
            <w:proofErr w:type="spellEnd"/>
            <w:r w:rsidRPr="00323405">
              <w:rPr>
                <w:lang w:val="ru-RU"/>
              </w:rPr>
              <w:t xml:space="preserve"> факторы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ботули</w:t>
            </w:r>
            <w:r w:rsidRPr="00323405">
              <w:rPr>
                <w:lang w:val="ru-RU"/>
              </w:rPr>
              <w:t>змнің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дизентерияның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туберкулездің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D</w:t>
            </w:r>
            <w:r w:rsidRPr="00323405">
              <w:rPr>
                <w:lang w:val="ru-RU"/>
              </w:rPr>
              <w:t xml:space="preserve">. гепатит В </w:t>
            </w:r>
            <w:proofErr w:type="spellStart"/>
            <w:r w:rsidRPr="00323405">
              <w:rPr>
                <w:lang w:val="ru-RU"/>
              </w:rPr>
              <w:t>ның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обаның</w:t>
            </w:r>
            <w:proofErr w:type="spellEnd"/>
          </w:p>
        </w:tc>
        <w:tc>
          <w:tcPr>
            <w:tcW w:w="4320" w:type="dxa"/>
          </w:tcPr>
          <w:p w14:paraId="24E62F1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967A3A0" w14:textId="77777777" w:rsidTr="00323405">
        <w:tc>
          <w:tcPr>
            <w:tcW w:w="4320" w:type="dxa"/>
          </w:tcPr>
          <w:p w14:paraId="33D2992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273.Судың </w:t>
            </w:r>
            <w:proofErr w:type="spellStart"/>
            <w:r w:rsidRPr="00323405">
              <w:rPr>
                <w:lang w:val="ru-RU"/>
              </w:rPr>
              <w:t>кермектілігінің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артуы</w:t>
            </w:r>
            <w:proofErr w:type="spellEnd"/>
            <w:r w:rsidRPr="00323405">
              <w:rPr>
                <w:lang w:val="ru-RU"/>
              </w:rPr>
              <w:t xml:space="preserve"> неге </w:t>
            </w:r>
            <w:proofErr w:type="spellStart"/>
            <w:r w:rsidRPr="00323405">
              <w:rPr>
                <w:lang w:val="ru-RU"/>
              </w:rPr>
              <w:t>әкеледі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эндемиялық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зобқа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қантты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диабетке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флюорозға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уролитке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кариеске</w:t>
            </w:r>
            <w:proofErr w:type="spellEnd"/>
          </w:p>
        </w:tc>
        <w:tc>
          <w:tcPr>
            <w:tcW w:w="4320" w:type="dxa"/>
          </w:tcPr>
          <w:p w14:paraId="3149DB1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91181DA" w14:textId="77777777" w:rsidTr="00323405">
        <w:tc>
          <w:tcPr>
            <w:tcW w:w="4320" w:type="dxa"/>
          </w:tcPr>
          <w:p w14:paraId="17FD24E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274.Метгемоглобинемия </w:t>
            </w:r>
            <w:proofErr w:type="spellStart"/>
            <w:r w:rsidRPr="00323405">
              <w:rPr>
                <w:lang w:val="ru-RU"/>
              </w:rPr>
              <w:t>судағы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болға</w:t>
            </w:r>
            <w:r w:rsidRPr="00323405">
              <w:rPr>
                <w:lang w:val="ru-RU"/>
              </w:rPr>
              <w:t>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дамиды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сульфаттар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хлоридтер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темір</w:t>
            </w:r>
            <w:proofErr w:type="spellEnd"/>
            <w:r w:rsidRPr="00323405">
              <w:rPr>
                <w:lang w:val="ru-RU"/>
              </w:rPr>
              <w:t>, мыс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нитраттар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карбонаттар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марганец</w:t>
            </w:r>
          </w:p>
        </w:tc>
        <w:tc>
          <w:tcPr>
            <w:tcW w:w="4320" w:type="dxa"/>
          </w:tcPr>
          <w:p w14:paraId="657D0AB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265C4D1" w14:textId="77777777" w:rsidTr="00323405">
        <w:tc>
          <w:tcPr>
            <w:tcW w:w="4320" w:type="dxa"/>
          </w:tcPr>
          <w:p w14:paraId="7FAF3A7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275. </w:t>
            </w:r>
            <w:proofErr w:type="spellStart"/>
            <w:r w:rsidRPr="00323405">
              <w:rPr>
                <w:lang w:val="ru-RU"/>
              </w:rPr>
              <w:t>Заласыздандыруды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түстілігі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мөлдірлігі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коагулянттардың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жалпы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кермектілігі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ішек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таяқшаралы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тобының</w:t>
            </w:r>
            <w:proofErr w:type="spellEnd"/>
            <w:r w:rsidRPr="00323405">
              <w:rPr>
                <w:lang w:val="ru-RU"/>
              </w:rPr>
              <w:t xml:space="preserve"> саны</w:t>
            </w:r>
          </w:p>
        </w:tc>
        <w:tc>
          <w:tcPr>
            <w:tcW w:w="4320" w:type="dxa"/>
          </w:tcPr>
          <w:p w14:paraId="0063093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FACDC4F" w14:textId="77777777" w:rsidTr="00323405">
        <w:tc>
          <w:tcPr>
            <w:tcW w:w="4320" w:type="dxa"/>
          </w:tcPr>
          <w:p w14:paraId="453C827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276. Су </w:t>
            </w:r>
            <w:proofErr w:type="spellStart"/>
            <w:r w:rsidRPr="00323405">
              <w:rPr>
                <w:lang w:val="ru-RU"/>
              </w:rPr>
              <w:t>көздерін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қолдану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барысында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басты</w:t>
            </w:r>
            <w:proofErr w:type="spellEnd"/>
            <w:r w:rsidRPr="00323405">
              <w:rPr>
                <w:lang w:val="ru-RU"/>
              </w:rPr>
              <w:t xml:space="preserve"> критерий </w:t>
            </w:r>
            <w:proofErr w:type="spellStart"/>
            <w:r w:rsidRPr="00323405">
              <w:rPr>
                <w:lang w:val="ru-RU"/>
              </w:rPr>
              <w:t>болып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табылады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органолептикалық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химиялық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микробиологиялық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вирустық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су </w:t>
            </w:r>
            <w:proofErr w:type="spellStart"/>
            <w:r w:rsidRPr="00323405">
              <w:rPr>
                <w:lang w:val="ru-RU"/>
              </w:rPr>
              <w:t>көздерінің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физиқалық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</w:t>
            </w:r>
            <w:proofErr w:type="spellEnd"/>
          </w:p>
        </w:tc>
        <w:tc>
          <w:tcPr>
            <w:tcW w:w="4320" w:type="dxa"/>
          </w:tcPr>
          <w:p w14:paraId="3D65A66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163F5DC" w14:textId="77777777" w:rsidTr="00323405">
        <w:tc>
          <w:tcPr>
            <w:tcW w:w="4320" w:type="dxa"/>
          </w:tcPr>
          <w:p w14:paraId="258CB352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277.Су </w:t>
            </w:r>
            <w:proofErr w:type="spellStart"/>
            <w:r w:rsidRPr="00323405">
              <w:rPr>
                <w:lang w:val="ru-RU"/>
              </w:rPr>
              <w:t>құбыры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суында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темірдің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апауы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0.1мг/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0.2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0.3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0.5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>. 0.7 мг/</w:t>
            </w:r>
            <w:proofErr w:type="spellStart"/>
            <w:r w:rsidRPr="00323405">
              <w:rPr>
                <w:lang w:val="ru-RU"/>
              </w:rPr>
              <w:t>дмз</w:t>
            </w:r>
            <w:proofErr w:type="spellEnd"/>
          </w:p>
        </w:tc>
        <w:tc>
          <w:tcPr>
            <w:tcW w:w="4320" w:type="dxa"/>
          </w:tcPr>
          <w:p w14:paraId="21C8049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35A83B0" w14:textId="77777777" w:rsidTr="00323405">
        <w:tc>
          <w:tcPr>
            <w:tcW w:w="4320" w:type="dxa"/>
          </w:tcPr>
          <w:p w14:paraId="42DBC1D4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278.Сынап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жоғары</w:t>
            </w:r>
            <w:proofErr w:type="spellEnd"/>
            <w:r w:rsidRPr="00323405">
              <w:rPr>
                <w:lang w:val="ru-RU"/>
              </w:rPr>
              <w:t xml:space="preserve"> суды </w:t>
            </w:r>
            <w:proofErr w:type="spellStart"/>
            <w:r w:rsidRPr="00323405">
              <w:rPr>
                <w:lang w:val="ru-RU"/>
              </w:rPr>
              <w:t>пайдаланғанда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ауру </w:t>
            </w:r>
            <w:proofErr w:type="spellStart"/>
            <w:r w:rsidRPr="00323405">
              <w:rPr>
                <w:lang w:val="ru-RU"/>
              </w:rPr>
              <w:t>дамиды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анемия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Минамата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остеодистрофия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</w:t>
            </w:r>
            <w:r w:rsidRPr="00323405">
              <w:rPr>
                <w:lang w:val="ru-RU"/>
              </w:rPr>
              <w:t>демиялың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құяң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диатез</w:t>
            </w:r>
          </w:p>
        </w:tc>
        <w:tc>
          <w:tcPr>
            <w:tcW w:w="4320" w:type="dxa"/>
          </w:tcPr>
          <w:p w14:paraId="03A7B1B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AE836AE" w14:textId="77777777" w:rsidTr="00323405">
        <w:tc>
          <w:tcPr>
            <w:tcW w:w="4320" w:type="dxa"/>
          </w:tcPr>
          <w:p w14:paraId="527AE39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279. Су </w:t>
            </w:r>
            <w:proofErr w:type="spellStart"/>
            <w:r w:rsidRPr="00323405">
              <w:rPr>
                <w:lang w:val="ru-RU"/>
              </w:rPr>
              <w:t>сапасына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лабораторлық</w:t>
            </w:r>
            <w:proofErr w:type="spellEnd"/>
            <w:r w:rsidRPr="00323405">
              <w:rPr>
                <w:lang w:val="ru-RU"/>
              </w:rPr>
              <w:t xml:space="preserve"> – </w:t>
            </w:r>
            <w:proofErr w:type="spellStart"/>
            <w:r w:rsidRPr="00323405">
              <w:rPr>
                <w:lang w:val="ru-RU"/>
              </w:rPr>
              <w:t>өндірістік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бақылауды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жүргізеді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Жобалық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СЭС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Госкомгидромет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қамтамасыз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жүйесі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орналасқан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ұйымдар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мекемелер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Облыстық</w:t>
            </w:r>
            <w:proofErr w:type="spellEnd"/>
            <w:r w:rsidRPr="00323405">
              <w:rPr>
                <w:lang w:val="ru-RU"/>
              </w:rPr>
              <w:t xml:space="preserve"> СЭС</w:t>
            </w:r>
          </w:p>
        </w:tc>
        <w:tc>
          <w:tcPr>
            <w:tcW w:w="4320" w:type="dxa"/>
          </w:tcPr>
          <w:p w14:paraId="4F79B38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4E6FAC0" w14:textId="77777777" w:rsidTr="00323405">
        <w:tc>
          <w:tcPr>
            <w:tcW w:w="4320" w:type="dxa"/>
          </w:tcPr>
          <w:p w14:paraId="09866A6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280. </w:t>
            </w:r>
            <w:proofErr w:type="spellStart"/>
            <w:r w:rsidRPr="00323405">
              <w:rPr>
                <w:lang w:val="ru-RU"/>
              </w:rPr>
              <w:t>Адамға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</w:t>
            </w:r>
            <w:r w:rsidRPr="00323405">
              <w:rPr>
                <w:lang w:val="ru-RU"/>
              </w:rPr>
              <w:t>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зерттеулер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арқылы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Тері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температурасы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Микроклимат </w:t>
            </w:r>
            <w:proofErr w:type="spellStart"/>
            <w:r w:rsidRPr="00323405">
              <w:rPr>
                <w:lang w:val="ru-RU"/>
              </w:rPr>
              <w:t>көрсеткіштері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анализаторының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қызметі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Тер </w:t>
            </w:r>
            <w:proofErr w:type="spellStart"/>
            <w:r w:rsidRPr="00323405">
              <w:rPr>
                <w:lang w:val="ru-RU"/>
              </w:rPr>
              <w:t>бөліну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қызметі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Табиғи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жасанды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көрсеткіштері</w:t>
            </w:r>
            <w:proofErr w:type="spellEnd"/>
          </w:p>
        </w:tc>
        <w:tc>
          <w:tcPr>
            <w:tcW w:w="4320" w:type="dxa"/>
          </w:tcPr>
          <w:p w14:paraId="04ABFBC9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EB448D4" w14:textId="77777777" w:rsidTr="00323405">
        <w:tc>
          <w:tcPr>
            <w:tcW w:w="4320" w:type="dxa"/>
          </w:tcPr>
          <w:p w14:paraId="3C2E827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281.Бөлменің </w:t>
            </w:r>
            <w:proofErr w:type="spellStart"/>
            <w:r w:rsidRPr="00323405">
              <w:rPr>
                <w:lang w:val="ru-RU"/>
              </w:rPr>
              <w:t>жасанды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бағалайтын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санитарлық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</w:t>
            </w:r>
            <w:r w:rsidRPr="00323405">
              <w:rPr>
                <w:lang w:val="ru-RU"/>
              </w:rPr>
              <w:t>еткіштер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proofErr w:type="gramStart"/>
            <w:r w:rsidRPr="00323405">
              <w:rPr>
                <w:lang w:val="ru-RU"/>
              </w:rPr>
              <w:t>Эквивалентті</w:t>
            </w:r>
            <w:proofErr w:type="spellEnd"/>
            <w:r w:rsidRPr="00323405">
              <w:rPr>
                <w:lang w:val="ru-RU"/>
              </w:rPr>
              <w:t xml:space="preserve">  температура</w:t>
            </w:r>
            <w:proofErr w:type="gram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ЖК, ТЖК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жарықтандыру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деңгейі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біркелкілігі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Жарық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бағыты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бойынша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бөлмелердің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орналасу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реті</w:t>
            </w:r>
            <w:proofErr w:type="spellEnd"/>
          </w:p>
        </w:tc>
        <w:tc>
          <w:tcPr>
            <w:tcW w:w="4320" w:type="dxa"/>
          </w:tcPr>
          <w:p w14:paraId="5F4F426D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5D4BAF9E" w14:textId="77777777" w:rsidTr="00323405">
        <w:tc>
          <w:tcPr>
            <w:tcW w:w="4320" w:type="dxa"/>
          </w:tcPr>
          <w:p w14:paraId="655AE92B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282.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қозғалыс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жылдамдығын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анықтайтын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аспаптар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Барометр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Термометр</w:t>
            </w:r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>. Анемометр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Гигрометр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Гигрограф</w:t>
            </w:r>
          </w:p>
        </w:tc>
        <w:tc>
          <w:tcPr>
            <w:tcW w:w="4320" w:type="dxa"/>
          </w:tcPr>
          <w:p w14:paraId="6BB0161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DDD6C45" w14:textId="77777777" w:rsidTr="00323405">
        <w:tc>
          <w:tcPr>
            <w:tcW w:w="4320" w:type="dxa"/>
          </w:tcPr>
          <w:p w14:paraId="3B9D1CA3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283.Ауаның </w:t>
            </w:r>
            <w:proofErr w:type="spell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қасиеттері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Микроағзалардың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Ауаның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электрозарядталуы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О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Улы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газдардың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болуы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СО </w:t>
            </w:r>
            <w:proofErr w:type="spellStart"/>
            <w:r w:rsidRPr="00323405">
              <w:rPr>
                <w:lang w:val="ru-RU"/>
              </w:rPr>
              <w:t>мөлшері</w:t>
            </w:r>
            <w:proofErr w:type="spellEnd"/>
          </w:p>
        </w:tc>
        <w:tc>
          <w:tcPr>
            <w:tcW w:w="4320" w:type="dxa"/>
          </w:tcPr>
          <w:p w14:paraId="156063B2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4C50687C" w14:textId="77777777" w:rsidTr="00323405">
        <w:tc>
          <w:tcPr>
            <w:tcW w:w="4320" w:type="dxa"/>
          </w:tcPr>
          <w:p w14:paraId="228F6D4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284. </w:t>
            </w:r>
            <w:proofErr w:type="spellStart"/>
            <w:r w:rsidRPr="00323405">
              <w:rPr>
                <w:lang w:val="ru-RU"/>
              </w:rPr>
              <w:t>Нақты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нутриентке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жеке</w:t>
            </w:r>
            <w:proofErr w:type="spellEnd"/>
            <w:r w:rsidRPr="00323405">
              <w:rPr>
                <w:lang w:val="ru-RU"/>
              </w:rPr>
              <w:t xml:space="preserve"> бас </w:t>
            </w:r>
            <w:proofErr w:type="spellStart"/>
            <w:r w:rsidRPr="00323405">
              <w:rPr>
                <w:lang w:val="ru-RU"/>
              </w:rPr>
              <w:t>қажеттілігі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ең</w:t>
            </w:r>
            <w:proofErr w:type="spellEnd"/>
            <w:r w:rsidRPr="00323405">
              <w:rPr>
                <w:lang w:val="ru-RU"/>
              </w:rPr>
              <w:t xml:space="preserve"> аз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сұраным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тең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аспаздық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жоғалту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қарай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сұранымнан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көп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сұраным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қосымша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адаптациялық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жоғалтудың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мөлшерлерінің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қосындысы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ретінде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анықталады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физиологиялық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қажеттілік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жиынтығы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сипа</w:t>
            </w:r>
            <w:r w:rsidRPr="00323405">
              <w:rPr>
                <w:lang w:val="ru-RU"/>
              </w:rPr>
              <w:t>тының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тең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аталғандардың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барлығы</w:t>
            </w:r>
            <w:proofErr w:type="spellEnd"/>
          </w:p>
        </w:tc>
        <w:tc>
          <w:tcPr>
            <w:tcW w:w="4320" w:type="dxa"/>
          </w:tcPr>
          <w:p w14:paraId="7360314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45A4A19" w14:textId="77777777" w:rsidTr="00323405">
        <w:tc>
          <w:tcPr>
            <w:tcW w:w="4320" w:type="dxa"/>
          </w:tcPr>
          <w:p w14:paraId="43C52D4C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285. </w:t>
            </w:r>
            <w:proofErr w:type="spellStart"/>
            <w:r w:rsidRPr="00323405">
              <w:rPr>
                <w:lang w:val="ru-RU"/>
              </w:rPr>
              <w:t>Жануар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текті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көмірсуды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көрсетіңіз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фруктоза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сахароза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мальтоза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гликоген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галактоза</w:t>
            </w:r>
          </w:p>
        </w:tc>
        <w:tc>
          <w:tcPr>
            <w:tcW w:w="4320" w:type="dxa"/>
          </w:tcPr>
          <w:p w14:paraId="7E6784B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BAD6F07" w14:textId="77777777" w:rsidTr="00323405">
        <w:tc>
          <w:tcPr>
            <w:tcW w:w="4320" w:type="dxa"/>
          </w:tcPr>
          <w:p w14:paraId="76D98C27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286.Рационалды </w:t>
            </w:r>
            <w:proofErr w:type="spellStart"/>
            <w:r w:rsidRPr="00323405">
              <w:rPr>
                <w:lang w:val="ru-RU"/>
              </w:rPr>
              <w:t>тамақтанудың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принциптері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теңгерімді</w:t>
            </w:r>
            <w:proofErr w:type="spellEnd"/>
            <w:r w:rsidRPr="00323405">
              <w:rPr>
                <w:lang w:val="ru-RU"/>
              </w:rPr>
              <w:t xml:space="preserve"> диета </w:t>
            </w:r>
            <w:proofErr w:type="spellStart"/>
            <w:r w:rsidRPr="00323405">
              <w:rPr>
                <w:lang w:val="ru-RU"/>
              </w:rPr>
              <w:t>сапалы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түрде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диетаға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бейімделу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энергети</w:t>
            </w:r>
            <w:r w:rsidRPr="00323405">
              <w:rPr>
                <w:lang w:val="ru-RU"/>
              </w:rPr>
              <w:t>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тұрғыдан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жеткілікті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түрлі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тағамдық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өнімдер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бүкіл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организмге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емес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белгілі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</w:t>
            </w:r>
            <w:proofErr w:type="spellEnd"/>
          </w:p>
        </w:tc>
        <w:tc>
          <w:tcPr>
            <w:tcW w:w="4320" w:type="dxa"/>
          </w:tcPr>
          <w:p w14:paraId="12E2A3AA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F402DF9" w14:textId="77777777" w:rsidTr="00323405">
        <w:tc>
          <w:tcPr>
            <w:tcW w:w="4320" w:type="dxa"/>
          </w:tcPr>
          <w:p w14:paraId="678910D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287. </w:t>
            </w:r>
            <w:proofErr w:type="spellStart"/>
            <w:r w:rsidRPr="00323405">
              <w:rPr>
                <w:lang w:val="ru-RU"/>
              </w:rPr>
              <w:t>Негізгі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айырбастауға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байланысты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кәсіптер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жасы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дене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конституциясы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климаттық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жағдайлар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тамақтанудың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ұлттық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сипаттамалары</w:t>
            </w:r>
            <w:proofErr w:type="spellEnd"/>
          </w:p>
        </w:tc>
        <w:tc>
          <w:tcPr>
            <w:tcW w:w="4320" w:type="dxa"/>
          </w:tcPr>
          <w:p w14:paraId="10581C3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00AA87F" w14:textId="77777777" w:rsidTr="00323405">
        <w:tc>
          <w:tcPr>
            <w:tcW w:w="4320" w:type="dxa"/>
          </w:tcPr>
          <w:p w14:paraId="7C306CD0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>288.Қ</w:t>
            </w:r>
            <w:r w:rsidRPr="00323405">
              <w:rPr>
                <w:lang w:val="ru-RU"/>
              </w:rPr>
              <w:t xml:space="preserve">оректік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t xml:space="preserve"> мен </w:t>
            </w:r>
            <w:proofErr w:type="spellStart"/>
            <w:r w:rsidRPr="00323405">
              <w:rPr>
                <w:lang w:val="ru-RU"/>
              </w:rPr>
              <w:t>энергияға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қажеттілік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мөлшерлерін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факторларды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есепке</w:t>
            </w:r>
            <w:proofErr w:type="spellEnd"/>
            <w:r w:rsidRPr="00323405">
              <w:rPr>
                <w:lang w:val="ru-RU"/>
              </w:rPr>
              <w:t xml:space="preserve"> ала </w:t>
            </w:r>
            <w:proofErr w:type="spellStart"/>
            <w:r w:rsidRPr="00323405">
              <w:rPr>
                <w:lang w:val="ru-RU"/>
              </w:rPr>
              <w:t>отырып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анықтайды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жыныс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түрін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кәсіби</w:t>
            </w:r>
            <w:proofErr w:type="spellEnd"/>
            <w:r w:rsidRPr="00323405">
              <w:rPr>
                <w:lang w:val="ru-RU"/>
              </w:rPr>
              <w:t xml:space="preserve"> патология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сыртқы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ортаның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әсер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етуі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зат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алмасудың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қарқындылығы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тек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түріне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қарай</w:t>
            </w:r>
            <w:proofErr w:type="spellEnd"/>
          </w:p>
        </w:tc>
        <w:tc>
          <w:tcPr>
            <w:tcW w:w="4320" w:type="dxa"/>
          </w:tcPr>
          <w:p w14:paraId="68CB731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2F1B8AD7" w14:textId="77777777" w:rsidTr="00323405">
        <w:tc>
          <w:tcPr>
            <w:tcW w:w="4320" w:type="dxa"/>
          </w:tcPr>
          <w:p w14:paraId="13EEEF00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289.Ұзақ </w:t>
            </w:r>
            <w:proofErr w:type="spellStart"/>
            <w:r w:rsidRPr="00323405">
              <w:rPr>
                <w:lang w:val="ru-RU"/>
              </w:rPr>
              <w:t>оң</w:t>
            </w:r>
            <w:proofErr w:type="spellEnd"/>
            <w:r w:rsidRPr="00323405">
              <w:rPr>
                <w:lang w:val="ru-RU"/>
              </w:rPr>
              <w:t xml:space="preserve"> энергия </w:t>
            </w:r>
            <w:proofErr w:type="spellStart"/>
            <w:r w:rsidRPr="00323405">
              <w:rPr>
                <w:lang w:val="ru-RU"/>
              </w:rPr>
              <w:t>б</w:t>
            </w:r>
            <w:r w:rsidRPr="00323405">
              <w:rPr>
                <w:lang w:val="ru-RU"/>
              </w:rPr>
              <w:t>алансының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нәтижесінде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мынадай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дерт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алиментарлы</w:t>
            </w:r>
            <w:proofErr w:type="spellEnd"/>
            <w:r w:rsidRPr="00323405">
              <w:rPr>
                <w:lang w:val="ru-RU"/>
              </w:rPr>
              <w:t xml:space="preserve"> дистрофия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маразм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квашиоркор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пеллагра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гипертония </w:t>
            </w:r>
            <w:proofErr w:type="spellStart"/>
            <w:r w:rsidRPr="00323405">
              <w:rPr>
                <w:lang w:val="ru-RU"/>
              </w:rPr>
              <w:t>ауруы</w:t>
            </w:r>
            <w:proofErr w:type="spellEnd"/>
          </w:p>
        </w:tc>
        <w:tc>
          <w:tcPr>
            <w:tcW w:w="4320" w:type="dxa"/>
          </w:tcPr>
          <w:p w14:paraId="505384D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A0DAC2F" w14:textId="77777777" w:rsidTr="00323405">
        <w:tc>
          <w:tcPr>
            <w:tcW w:w="4320" w:type="dxa"/>
          </w:tcPr>
          <w:p w14:paraId="4EAA1B1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290.Мына </w:t>
            </w:r>
            <w:proofErr w:type="spellStart"/>
            <w:r w:rsidRPr="00323405">
              <w:rPr>
                <w:lang w:val="ru-RU"/>
              </w:rPr>
              <w:t>көмірсу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холестеринді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организмнен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шығаруға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қатысады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фруктоза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талшықтар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мальтоза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сахароза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галакоза</w:t>
            </w:r>
            <w:proofErr w:type="spellEnd"/>
          </w:p>
        </w:tc>
        <w:tc>
          <w:tcPr>
            <w:tcW w:w="4320" w:type="dxa"/>
          </w:tcPr>
          <w:p w14:paraId="6EDD4785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93768FE" w14:textId="77777777" w:rsidTr="00323405">
        <w:tc>
          <w:tcPr>
            <w:tcW w:w="4320" w:type="dxa"/>
          </w:tcPr>
          <w:p w14:paraId="39934C1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291.Ішек </w:t>
            </w:r>
            <w:proofErr w:type="spellStart"/>
            <w:r w:rsidRPr="00323405">
              <w:rPr>
                <w:lang w:val="ru-RU"/>
              </w:rPr>
              <w:t>перистальтикасын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күшейтетін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көмірсу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глюкоза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галактоза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сахароза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крахмал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тағамдық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талшық</w:t>
            </w:r>
            <w:proofErr w:type="spellEnd"/>
          </w:p>
        </w:tc>
        <w:tc>
          <w:tcPr>
            <w:tcW w:w="4320" w:type="dxa"/>
          </w:tcPr>
          <w:p w14:paraId="62DAA6A1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0FFD9D64" w14:textId="77777777" w:rsidTr="00323405">
        <w:tc>
          <w:tcPr>
            <w:tcW w:w="4320" w:type="dxa"/>
          </w:tcPr>
          <w:p w14:paraId="5DC3D7C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292. </w:t>
            </w:r>
            <w:proofErr w:type="spellStart"/>
            <w:r w:rsidRPr="00323405">
              <w:rPr>
                <w:lang w:val="ru-RU"/>
              </w:rPr>
              <w:t>Мектепке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кезеңі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3 </w:t>
            </w:r>
            <w:proofErr w:type="spellStart"/>
            <w:r w:rsidRPr="00323405">
              <w:rPr>
                <w:lang w:val="ru-RU"/>
              </w:rPr>
              <w:t>жастан</w:t>
            </w:r>
            <w:proofErr w:type="spellEnd"/>
            <w:r w:rsidRPr="00323405">
              <w:rPr>
                <w:lang w:val="ru-RU"/>
              </w:rPr>
              <w:t xml:space="preserve"> 7 </w:t>
            </w:r>
            <w:proofErr w:type="spellStart"/>
            <w:r w:rsidRPr="00323405">
              <w:rPr>
                <w:lang w:val="ru-RU"/>
              </w:rPr>
              <w:t>жасқа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туылғаннан</w:t>
            </w:r>
            <w:proofErr w:type="spellEnd"/>
            <w:r w:rsidRPr="00323405">
              <w:rPr>
                <w:lang w:val="ru-RU"/>
              </w:rPr>
              <w:t xml:space="preserve"> 3 </w:t>
            </w:r>
            <w:proofErr w:type="spellStart"/>
            <w:r w:rsidRPr="00323405">
              <w:rPr>
                <w:lang w:val="ru-RU"/>
              </w:rPr>
              <w:t>жасқа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12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пен 17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7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пен 12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</w:t>
            </w:r>
            <w:proofErr w:type="spellEnd"/>
            <w:r w:rsidRPr="00323405">
              <w:rPr>
                <w:lang w:val="ru-RU"/>
              </w:rPr>
              <w:br/>
            </w:r>
            <w:r>
              <w:lastRenderedPageBreak/>
              <w:t>E</w:t>
            </w:r>
            <w:r w:rsidRPr="00323405">
              <w:rPr>
                <w:lang w:val="ru-RU"/>
              </w:rPr>
              <w:t xml:space="preserve">. 18-20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</w:t>
            </w:r>
            <w:proofErr w:type="spellEnd"/>
          </w:p>
        </w:tc>
        <w:tc>
          <w:tcPr>
            <w:tcW w:w="4320" w:type="dxa"/>
          </w:tcPr>
          <w:p w14:paraId="3D3AB34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1D3A4A88" w14:textId="77777777" w:rsidTr="00323405">
        <w:tc>
          <w:tcPr>
            <w:tcW w:w="4320" w:type="dxa"/>
          </w:tcPr>
          <w:p w14:paraId="0F8BC7F1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293. </w:t>
            </w:r>
            <w:proofErr w:type="spellStart"/>
            <w:r w:rsidRPr="00323405">
              <w:rPr>
                <w:lang w:val="ru-RU"/>
              </w:rPr>
              <w:t>Мектепке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дейінгі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тәртібінде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күндізгі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ұйықысы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аралығында</w:t>
            </w:r>
            <w:proofErr w:type="spellEnd"/>
            <w:r w:rsidRPr="00323405">
              <w:rPr>
                <w:lang w:val="ru-RU"/>
              </w:rPr>
              <w:t xml:space="preserve"> болу керек: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2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4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5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8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10 </w:t>
            </w:r>
            <w:proofErr w:type="spellStart"/>
            <w:r w:rsidRPr="00323405">
              <w:rPr>
                <w:lang w:val="ru-RU"/>
              </w:rPr>
              <w:t>сағат</w:t>
            </w:r>
            <w:proofErr w:type="spellEnd"/>
          </w:p>
        </w:tc>
        <w:tc>
          <w:tcPr>
            <w:tcW w:w="4320" w:type="dxa"/>
          </w:tcPr>
          <w:p w14:paraId="00822E63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9DB5B00" w14:textId="77777777" w:rsidTr="00323405">
        <w:tc>
          <w:tcPr>
            <w:tcW w:w="4320" w:type="dxa"/>
          </w:tcPr>
          <w:p w14:paraId="604A1095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294. </w:t>
            </w:r>
            <w:proofErr w:type="spellStart"/>
            <w:r w:rsidRPr="00323405">
              <w:rPr>
                <w:lang w:val="ru-RU"/>
              </w:rPr>
              <w:t>Мектепте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үлкен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үзіліс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уақыты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30 минут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20 минут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25 </w:t>
            </w:r>
            <w:r w:rsidRPr="00323405">
              <w:rPr>
                <w:lang w:val="ru-RU"/>
              </w:rPr>
              <w:t>минут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15 минут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35 минут</w:t>
            </w:r>
          </w:p>
        </w:tc>
        <w:tc>
          <w:tcPr>
            <w:tcW w:w="4320" w:type="dxa"/>
          </w:tcPr>
          <w:p w14:paraId="146B0CEB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EDA6C62" w14:textId="77777777" w:rsidTr="00323405">
        <w:tc>
          <w:tcPr>
            <w:tcW w:w="4320" w:type="dxa"/>
          </w:tcPr>
          <w:p w14:paraId="1F3F01B8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295. </w:t>
            </w:r>
            <w:proofErr w:type="spellStart"/>
            <w:r w:rsidRPr="00323405">
              <w:rPr>
                <w:lang w:val="ru-RU"/>
              </w:rPr>
              <w:t>Мектеп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жасындағы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қыз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жыныстық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кезеңі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10-11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8 - 9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6 - </w:t>
            </w:r>
            <w:proofErr w:type="gramStart"/>
            <w:r w:rsidRPr="00323405">
              <w:rPr>
                <w:lang w:val="ru-RU"/>
              </w:rPr>
              <w:t xml:space="preserve">7 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proofErr w:type="gram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12-13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14-18 </w:t>
            </w:r>
            <w:proofErr w:type="spellStart"/>
            <w:r w:rsidRPr="00323405">
              <w:rPr>
                <w:lang w:val="ru-RU"/>
              </w:rPr>
              <w:t>жас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арасында</w:t>
            </w:r>
            <w:proofErr w:type="spellEnd"/>
          </w:p>
        </w:tc>
        <w:tc>
          <w:tcPr>
            <w:tcW w:w="4320" w:type="dxa"/>
          </w:tcPr>
          <w:p w14:paraId="4F31A6D7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B582CFD" w14:textId="77777777" w:rsidTr="00323405">
        <w:tc>
          <w:tcPr>
            <w:tcW w:w="4320" w:type="dxa"/>
          </w:tcPr>
          <w:p w14:paraId="5C7CC31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296. </w:t>
            </w:r>
            <w:proofErr w:type="spellStart"/>
            <w:r w:rsidRPr="00323405">
              <w:rPr>
                <w:lang w:val="ru-RU"/>
              </w:rPr>
              <w:t>Созылмалы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ауыратын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физикалық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жетіспе</w:t>
            </w:r>
            <w:r w:rsidRPr="00323405">
              <w:rPr>
                <w:lang w:val="ru-RU"/>
              </w:rPr>
              <w:t>ушілігі</w:t>
            </w:r>
            <w:proofErr w:type="spellEnd"/>
            <w:r w:rsidRPr="00323405">
              <w:rPr>
                <w:lang w:val="ru-RU"/>
              </w:rPr>
              <w:t xml:space="preserve"> бар, </w:t>
            </w:r>
            <w:proofErr w:type="spellStart"/>
            <w:r w:rsidRPr="00323405">
              <w:rPr>
                <w:lang w:val="ru-RU"/>
              </w:rPr>
              <w:t>өмір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сүруге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еңбек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етуге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бейімделген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балалар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келесі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топқа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жатады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1 топ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2 топ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3 топ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>. 4 топ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>. 5 топ</w:t>
            </w:r>
          </w:p>
        </w:tc>
        <w:tc>
          <w:tcPr>
            <w:tcW w:w="4320" w:type="dxa"/>
          </w:tcPr>
          <w:p w14:paraId="395635BC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D49A085" w14:textId="77777777" w:rsidTr="00323405">
        <w:tc>
          <w:tcPr>
            <w:tcW w:w="4320" w:type="dxa"/>
          </w:tcPr>
          <w:p w14:paraId="40C2A886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297.  </w:t>
            </w:r>
            <w:proofErr w:type="spellStart"/>
            <w:r w:rsidRPr="00323405">
              <w:rPr>
                <w:lang w:val="ru-RU"/>
              </w:rPr>
              <w:t>Шаңның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құрамындағы</w:t>
            </w:r>
            <w:proofErr w:type="spellEnd"/>
            <w:r w:rsidRPr="00323405">
              <w:rPr>
                <w:lang w:val="ru-RU"/>
              </w:rPr>
              <w:t xml:space="preserve"> силикоз </w:t>
            </w:r>
            <w:proofErr w:type="spellStart"/>
            <w:r w:rsidRPr="00323405">
              <w:rPr>
                <w:lang w:val="ru-RU"/>
              </w:rPr>
              <w:t>ауруын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тудыратын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азоттың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қос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көміртек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көмірсутек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смолалы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кремний </w:t>
            </w:r>
            <w:proofErr w:type="spellStart"/>
            <w:r w:rsidRPr="00323405">
              <w:rPr>
                <w:lang w:val="ru-RU"/>
              </w:rPr>
              <w:t>қос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тотығы</w:t>
            </w:r>
            <w:proofErr w:type="spellEnd"/>
          </w:p>
        </w:tc>
        <w:tc>
          <w:tcPr>
            <w:tcW w:w="4320" w:type="dxa"/>
          </w:tcPr>
          <w:p w14:paraId="06C7E284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3F2374C2" w14:textId="77777777" w:rsidTr="00323405">
        <w:tc>
          <w:tcPr>
            <w:tcW w:w="4320" w:type="dxa"/>
          </w:tcPr>
          <w:p w14:paraId="4C9FDB7E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lastRenderedPageBreak/>
              <w:t xml:space="preserve">298. </w:t>
            </w:r>
            <w:proofErr w:type="spellStart"/>
            <w:r w:rsidRPr="00323405">
              <w:rPr>
                <w:lang w:val="ru-RU"/>
              </w:rPr>
              <w:t>Мына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аурумен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ауыратын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адамдарға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шулы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цехта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жұмыс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істеуге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тыйым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салынады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гипертония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>. туберкулез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>. дизентерия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артеросклероз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жұқпалы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сары</w:t>
            </w:r>
            <w:proofErr w:type="spellEnd"/>
            <w:r w:rsidRPr="00323405">
              <w:rPr>
                <w:lang w:val="ru-RU"/>
              </w:rPr>
              <w:t xml:space="preserve"> ауру</w:t>
            </w:r>
          </w:p>
        </w:tc>
        <w:tc>
          <w:tcPr>
            <w:tcW w:w="4320" w:type="dxa"/>
          </w:tcPr>
          <w:p w14:paraId="2BB44E10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639116D8" w14:textId="77777777" w:rsidTr="00323405">
        <w:tc>
          <w:tcPr>
            <w:tcW w:w="4320" w:type="dxa"/>
          </w:tcPr>
          <w:p w14:paraId="4E43121D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299.  </w:t>
            </w:r>
            <w:proofErr w:type="spellStart"/>
            <w:r w:rsidRPr="00323405">
              <w:rPr>
                <w:lang w:val="ru-RU"/>
              </w:rPr>
              <w:t>Ауадағы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қалқып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жүрген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заттардың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тұнуы</w:t>
            </w:r>
            <w:proofErr w:type="spellEnd"/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>. седиментация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r w:rsidRPr="00323405">
              <w:rPr>
                <w:lang w:val="ru-RU"/>
              </w:rPr>
              <w:t>нейтрализация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газды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тазалау</w:t>
            </w:r>
            <w:proofErr w:type="spellEnd"/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минералдау</w:t>
            </w:r>
            <w:proofErr w:type="spellEnd"/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қышқылдану</w:t>
            </w:r>
            <w:proofErr w:type="spellEnd"/>
          </w:p>
        </w:tc>
        <w:tc>
          <w:tcPr>
            <w:tcW w:w="4320" w:type="dxa"/>
          </w:tcPr>
          <w:p w14:paraId="7E1AC1FE" w14:textId="77777777" w:rsidR="00F30810" w:rsidRPr="00323405" w:rsidRDefault="00F30810">
            <w:pPr>
              <w:rPr>
                <w:lang w:val="ru-RU"/>
              </w:rPr>
            </w:pPr>
          </w:p>
        </w:tc>
      </w:tr>
      <w:tr w:rsidR="00F30810" w:rsidRPr="00323405" w14:paraId="71583BA3" w14:textId="77777777" w:rsidTr="00323405">
        <w:tc>
          <w:tcPr>
            <w:tcW w:w="4320" w:type="dxa"/>
          </w:tcPr>
          <w:p w14:paraId="50265A1F" w14:textId="77777777" w:rsidR="00F30810" w:rsidRPr="00323405" w:rsidRDefault="00095D47">
            <w:pPr>
              <w:rPr>
                <w:lang w:val="ru-RU"/>
              </w:rPr>
            </w:pPr>
            <w:r w:rsidRPr="00323405">
              <w:rPr>
                <w:lang w:val="ru-RU"/>
              </w:rPr>
              <w:t xml:space="preserve">300.Осы </w:t>
            </w:r>
            <w:proofErr w:type="spellStart"/>
            <w:r w:rsidRPr="00323405">
              <w:rPr>
                <w:lang w:val="ru-RU"/>
              </w:rPr>
              <w:t>топтастырудың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қайсысының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негізінде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тозаңды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бөлу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қандай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әдіспен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пайда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болған</w:t>
            </w:r>
            <w:proofErr w:type="spellEnd"/>
            <w:r w:rsidRPr="00323405">
              <w:rPr>
                <w:lang w:val="ru-RU"/>
              </w:rPr>
              <w:t>:</w:t>
            </w:r>
            <w:r w:rsidRPr="00323405">
              <w:rPr>
                <w:lang w:val="ru-RU"/>
              </w:rPr>
              <w:br/>
            </w:r>
            <w:r>
              <w:t>A</w:t>
            </w:r>
            <w:r w:rsidRPr="00323405">
              <w:rPr>
                <w:lang w:val="ru-RU"/>
              </w:rPr>
              <w:t xml:space="preserve">. Аэрозоль </w:t>
            </w:r>
            <w:proofErr w:type="spellStart"/>
            <w:r w:rsidRPr="00323405">
              <w:rPr>
                <w:lang w:val="ru-RU"/>
              </w:rPr>
              <w:t>дезинтеграциясыжәне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конденсациясы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B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Органикалық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және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органикалық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емес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тозаң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C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Тозаң</w:t>
            </w:r>
            <w:proofErr w:type="spellEnd"/>
            <w:r w:rsidRPr="00323405">
              <w:rPr>
                <w:lang w:val="ru-RU"/>
              </w:rPr>
              <w:t xml:space="preserve"> </w:t>
            </w:r>
            <w:proofErr w:type="spellStart"/>
            <w:r w:rsidRPr="00323405">
              <w:rPr>
                <w:lang w:val="ru-RU"/>
              </w:rPr>
              <w:t>араласқан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D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Тозаң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бұлт</w:t>
            </w:r>
            <w:proofErr w:type="spellEnd"/>
            <w:r w:rsidRPr="00323405">
              <w:rPr>
                <w:lang w:val="ru-RU"/>
              </w:rPr>
              <w:t>;</w:t>
            </w:r>
            <w:r w:rsidRPr="00323405">
              <w:rPr>
                <w:lang w:val="ru-RU"/>
              </w:rPr>
              <w:br/>
            </w:r>
            <w:r>
              <w:t>E</w:t>
            </w:r>
            <w:r w:rsidRPr="00323405">
              <w:rPr>
                <w:lang w:val="ru-RU"/>
              </w:rPr>
              <w:t xml:space="preserve">. </w:t>
            </w:r>
            <w:proofErr w:type="spellStart"/>
            <w:r w:rsidRPr="00323405">
              <w:rPr>
                <w:lang w:val="ru-RU"/>
              </w:rPr>
              <w:t>Түтін</w:t>
            </w:r>
            <w:proofErr w:type="spellEnd"/>
            <w:r w:rsidRPr="00323405">
              <w:rPr>
                <w:lang w:val="ru-RU"/>
              </w:rPr>
              <w:t xml:space="preserve">, </w:t>
            </w:r>
            <w:proofErr w:type="spellStart"/>
            <w:r w:rsidRPr="00323405">
              <w:rPr>
                <w:lang w:val="ru-RU"/>
              </w:rPr>
              <w:t>тұман</w:t>
            </w:r>
            <w:proofErr w:type="spellEnd"/>
            <w:r w:rsidRPr="00323405">
              <w:rPr>
                <w:lang w:val="ru-RU"/>
              </w:rPr>
              <w:t>;</w:t>
            </w:r>
          </w:p>
        </w:tc>
        <w:tc>
          <w:tcPr>
            <w:tcW w:w="4320" w:type="dxa"/>
          </w:tcPr>
          <w:p w14:paraId="6A5C488D" w14:textId="77777777" w:rsidR="00F30810" w:rsidRPr="00323405" w:rsidRDefault="00F30810">
            <w:pPr>
              <w:rPr>
                <w:lang w:val="ru-RU"/>
              </w:rPr>
            </w:pPr>
          </w:p>
        </w:tc>
      </w:tr>
      <w:bookmarkEnd w:id="0"/>
    </w:tbl>
    <w:p w14:paraId="60F4C410" w14:textId="77777777" w:rsidR="00095D47" w:rsidRPr="00323405" w:rsidRDefault="00095D47">
      <w:pPr>
        <w:rPr>
          <w:lang w:val="ru-RU"/>
        </w:rPr>
      </w:pPr>
    </w:p>
    <w:sectPr w:rsidR="00095D47" w:rsidRPr="00323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D47"/>
    <w:rsid w:val="0015074B"/>
    <w:rsid w:val="0029639D"/>
    <w:rsid w:val="00323405"/>
    <w:rsid w:val="00326F90"/>
    <w:rsid w:val="00AA1D8D"/>
    <w:rsid w:val="00B47730"/>
    <w:rsid w:val="00CB0664"/>
    <w:rsid w:val="00F308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46ED29"/>
  <w14:defaultImageDpi w14:val="300"/>
  <w15:docId w15:val="{568294E3-815F-4BDD-AA13-781BF4DE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6938</Words>
  <Characters>39549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Алихан Жаманхан</cp:lastModifiedBy>
  <cp:revision>2</cp:revision>
  <dcterms:created xsi:type="dcterms:W3CDTF">2013-12-23T23:15:00Z</dcterms:created>
  <dcterms:modified xsi:type="dcterms:W3CDTF">2024-02-29T14:09:00Z</dcterms:modified>
  <cp:category/>
</cp:coreProperties>
</file>